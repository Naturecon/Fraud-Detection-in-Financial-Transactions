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5D">
      <w:pPr>
        <w:jc w:val="right"/>
      </w:pPr>
      <w:r>
        <w:drawing>
          <wp:inline distT="114300" distB="114300" distL="114300" distR="114300">
            <wp:extent cx="1077595" cy="1042035"/>
            <wp:effectExtent l="0" t="0" r="1905" b="12065"/>
            <wp:docPr id="1" name="image1.png" descr="A logo for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logo for a university&#10;&#10;Description automatically generated"/>
                    <pic:cNvPicPr preferRelativeResize="0"/>
                  </pic:nvPicPr>
                  <pic:blipFill>
                    <a:blip r:embed="rId6"/>
                    <a:srcRect/>
                    <a:stretch>
                      <a:fillRect/>
                    </a:stretch>
                  </pic:blipFill>
                  <pic:spPr>
                    <a:xfrm>
                      <a:off x="0" y="0"/>
                      <a:ext cx="1080705" cy="1045294"/>
                    </a:xfrm>
                    <a:prstGeom prst="rect">
                      <a:avLst/>
                    </a:prstGeom>
                  </pic:spPr>
                </pic:pic>
              </a:graphicData>
            </a:graphic>
          </wp:inline>
        </w:drawing>
      </w:r>
    </w:p>
    <w:p w14:paraId="51C209E3"/>
    <w:p w14:paraId="6DBDBB7D">
      <w:r>
        <w:rPr>
          <w:b/>
          <w:bCs/>
          <w:sz w:val="28"/>
          <w:szCs w:val="28"/>
        </w:rPr>
        <w:t>ML System Design Document</w:t>
      </w:r>
      <w:r>
        <w:br w:type="textWrapping"/>
      </w:r>
    </w:p>
    <w:p w14:paraId="014E15E2">
      <w:pPr>
        <w:rPr>
          <w:b/>
          <w:bCs/>
          <w:sz w:val="28"/>
          <w:szCs w:val="28"/>
        </w:rPr>
      </w:pPr>
      <w:r>
        <w:rPr>
          <w:b/>
          <w:bCs/>
          <w:sz w:val="28"/>
          <w:szCs w:val="28"/>
        </w:rPr>
        <w:t>AAI-540 ML Design Document – Fraud Detection in Financial Transactions</w:t>
      </w:r>
    </w:p>
    <w:p w14:paraId="08699F74">
      <w:pPr>
        <w:rPr>
          <w:b/>
          <w:bCs/>
          <w:sz w:val="24"/>
          <w:szCs w:val="24"/>
        </w:rPr>
      </w:pPr>
      <w:r>
        <w:rPr>
          <w:b/>
          <w:bCs/>
          <w:sz w:val="24"/>
          <w:szCs w:val="24"/>
        </w:rPr>
        <w:t>Team Info</w:t>
      </w:r>
    </w:p>
    <w:p w14:paraId="64D018C1">
      <w:r>
        <w:t>Project Team Group : 4</w:t>
      </w:r>
    </w:p>
    <w:p w14:paraId="58C56A36">
      <w:r>
        <w:t>Authors: Balubhai Sukani, Anwesha Sarangi, Soumi Ray</w:t>
      </w:r>
    </w:p>
    <w:p w14:paraId="62280995">
      <w:r>
        <w:t>Business Name: Naturecon</w:t>
      </w:r>
    </w:p>
    <w:p w14:paraId="01804BEA">
      <w:r>
        <w:t>Publication Date: October 1</w:t>
      </w:r>
      <w:r>
        <w:rPr>
          <w:rFonts w:hint="default"/>
          <w:lang w:val="en-IN"/>
        </w:rPr>
        <w:t>8</w:t>
      </w:r>
      <w:r>
        <w:t>, 2025</w:t>
      </w:r>
    </w:p>
    <w:p w14:paraId="2686FBA4">
      <w:r>
        <w:t>GitHub Organization / User: Naturecon</w:t>
      </w:r>
    </w:p>
    <w:p w14:paraId="4B1822B0">
      <w:r>
        <w:t>Primary Environment: AWS SageMaker (JupyterLab)</w:t>
      </w:r>
    </w:p>
    <w:p w14:paraId="090CC809">
      <w:pPr>
        <w:rPr>
          <w:b/>
          <w:bCs/>
          <w:sz w:val="24"/>
          <w:szCs w:val="24"/>
        </w:rPr>
      </w:pPr>
      <w:r>
        <w:rPr>
          <w:b/>
          <w:bCs/>
          <w:sz w:val="24"/>
          <w:szCs w:val="24"/>
        </w:rPr>
        <w:t>Team Workflows</w:t>
      </w:r>
    </w:p>
    <w:p w14:paraId="106B234C">
      <w:r>
        <w:t>GitHub Project Link:</w:t>
      </w:r>
    </w:p>
    <w:p w14:paraId="370D1454">
      <w:r>
        <w:rPr>
          <w:rFonts w:hint="default"/>
        </w:rPr>
        <w:t>https://github.com/Naturecon/Fraud-Detection-in-Financial-Transactions</w:t>
      </w:r>
    </w:p>
    <w:p w14:paraId="69036E70">
      <w:r>
        <w:t xml:space="preserve">Asana Board Link: </w:t>
      </w:r>
    </w:p>
    <w:p w14:paraId="57F07F9E">
      <w:pPr>
        <w:rPr>
          <w:rFonts w:hint="default" w:ascii="Segoe UI" w:hAnsi="Segoe UI" w:eastAsia="Segoe UI" w:cs="Segoe UI"/>
          <w:i w:val="0"/>
          <w:iCs w:val="0"/>
          <w:caps w:val="0"/>
          <w:color w:val="0969DA"/>
          <w:spacing w:val="0"/>
          <w:sz w:val="24"/>
          <w:szCs w:val="24"/>
          <w:u w:val="single"/>
          <w:shd w:val="clear" w:fill="FFFFFF"/>
        </w:rPr>
      </w:pPr>
      <w:r>
        <w:rPr>
          <w:rFonts w:ascii="Segoe UI" w:hAnsi="Segoe UI" w:eastAsia="Segoe UI" w:cs="Segoe UI"/>
          <w:i w:val="0"/>
          <w:iCs w:val="0"/>
          <w:caps w:val="0"/>
          <w:color w:val="1F2328"/>
          <w:spacing w:val="0"/>
          <w:sz w:val="24"/>
          <w:szCs w:val="24"/>
          <w:shd w:val="clear" w:fill="FFFFFF"/>
        </w:rPr>
        <w:t> </w:t>
      </w:r>
      <w:r>
        <w:rPr>
          <w:rFonts w:hint="default" w:ascii="Segoe UI" w:hAnsi="Segoe UI" w:eastAsia="Segoe UI" w:cs="Segoe UI"/>
          <w:i w:val="0"/>
          <w:iCs w:val="0"/>
          <w:caps w:val="0"/>
          <w:color w:val="0969DA"/>
          <w:spacing w:val="0"/>
          <w:sz w:val="24"/>
          <w:szCs w:val="24"/>
          <w:u w:val="single"/>
          <w:shd w:val="clear" w:fill="FFFFFF"/>
        </w:rPr>
        <w:fldChar w:fldCharType="begin"/>
      </w:r>
      <w:r>
        <w:rPr>
          <w:rFonts w:hint="default" w:ascii="Segoe UI" w:hAnsi="Segoe UI" w:eastAsia="Segoe UI" w:cs="Segoe UI"/>
          <w:i w:val="0"/>
          <w:iCs w:val="0"/>
          <w:caps w:val="0"/>
          <w:color w:val="0969DA"/>
          <w:spacing w:val="0"/>
          <w:sz w:val="24"/>
          <w:szCs w:val="24"/>
          <w:u w:val="single"/>
          <w:shd w:val="clear" w:fill="FFFFFF"/>
        </w:rPr>
        <w:instrText xml:space="preserve"> HYPERLINK "https://app.asana.com/1/952672460738672/home" </w:instrText>
      </w:r>
      <w:r>
        <w:rPr>
          <w:rFonts w:hint="default" w:ascii="Segoe UI" w:hAnsi="Segoe UI" w:eastAsia="Segoe UI" w:cs="Segoe UI"/>
          <w:i w:val="0"/>
          <w:iCs w:val="0"/>
          <w:caps w:val="0"/>
          <w:color w:val="0969DA"/>
          <w:spacing w:val="0"/>
          <w:sz w:val="24"/>
          <w:szCs w:val="24"/>
          <w:u w:val="single"/>
          <w:shd w:val="clear" w:fill="FFFFFF"/>
        </w:rPr>
        <w:fldChar w:fldCharType="separate"/>
      </w:r>
      <w:r>
        <w:rPr>
          <w:rStyle w:val="21"/>
          <w:rFonts w:hint="default" w:ascii="Segoe UI" w:hAnsi="Segoe UI" w:eastAsia="Segoe UI" w:cs="Segoe UI"/>
          <w:i w:val="0"/>
          <w:iCs w:val="0"/>
          <w:caps w:val="0"/>
          <w:color w:val="0969DA"/>
          <w:spacing w:val="0"/>
          <w:sz w:val="24"/>
          <w:szCs w:val="24"/>
          <w:u w:val="single"/>
          <w:shd w:val="clear" w:fill="FFFFFF"/>
        </w:rPr>
        <w:t>https://app.asana.com/1/952672460738672/home</w:t>
      </w:r>
      <w:r>
        <w:rPr>
          <w:rFonts w:hint="default" w:ascii="Segoe UI" w:hAnsi="Segoe UI" w:eastAsia="Segoe UI" w:cs="Segoe UI"/>
          <w:i w:val="0"/>
          <w:iCs w:val="0"/>
          <w:caps w:val="0"/>
          <w:color w:val="0969DA"/>
          <w:spacing w:val="0"/>
          <w:sz w:val="24"/>
          <w:szCs w:val="24"/>
          <w:u w:val="single"/>
          <w:shd w:val="clear" w:fill="FFFFFF"/>
        </w:rPr>
        <w:fldChar w:fldCharType="end"/>
      </w:r>
    </w:p>
    <w:p w14:paraId="35E98607">
      <w:pPr>
        <w:keepNext w:val="0"/>
        <w:keepLines w:val="0"/>
        <w:widowControl/>
        <w:suppressLineNumbers w:val="0"/>
        <w:jc w:val="left"/>
        <w:rPr>
          <w:rFonts w:hint="default"/>
        </w:rPr>
      </w:pPr>
      <w:r>
        <w:t xml:space="preserve"> Team Tracker Link: </w:t>
      </w:r>
      <w:r>
        <w:rPr>
          <w:rFonts w:hint="default"/>
        </w:rPr>
        <w:fldChar w:fldCharType="begin"/>
      </w:r>
      <w:r>
        <w:rPr>
          <w:rFonts w:hint="default"/>
        </w:rPr>
        <w:instrText xml:space="preserve"> HYPERLINK "https://docs.google.com/document/d/1qofAxfuphcOQq7hDjpywJZcLZWMrW7p8V7HbUe37wCE/edit?usp=sharing" </w:instrText>
      </w:r>
      <w:r>
        <w:rPr>
          <w:rFonts w:hint="default"/>
        </w:rPr>
        <w:fldChar w:fldCharType="separate"/>
      </w:r>
      <w:r>
        <w:rPr>
          <w:rStyle w:val="21"/>
          <w:rFonts w:hint="default"/>
        </w:rPr>
        <w:t>https://docs.google.com/document/d/1qofAxfuphcOQq7hDjpywJZcLZWMrW7p8V7HbUe37wCE/edit?usp=sharing</w:t>
      </w:r>
      <w:r>
        <w:rPr>
          <w:rFonts w:hint="default"/>
        </w:rPr>
        <w:fldChar w:fldCharType="end"/>
      </w:r>
    </w:p>
    <w:p w14:paraId="2EED1417"/>
    <w:p w14:paraId="65BC1B66">
      <w:pPr>
        <w:pStyle w:val="3"/>
        <w:rPr>
          <w:rFonts w:hint="default"/>
          <w:lang w:val="en-IN"/>
        </w:rPr>
      </w:pPr>
      <w:r>
        <w:t xml:space="preserve">AWS </w:t>
      </w:r>
      <w:r>
        <w:rPr>
          <w:rFonts w:hint="default"/>
          <w:lang w:val="en-IN"/>
        </w:rPr>
        <w:t>And</w:t>
      </w:r>
      <w:r>
        <w:t xml:space="preserve"> Data Locations</w:t>
      </w:r>
      <w:r>
        <w:rPr>
          <w:rFonts w:hint="default"/>
          <w:lang w:val="en-IN"/>
        </w:rPr>
        <w:t>:</w:t>
      </w:r>
    </w:p>
    <w:p w14:paraId="173C3850">
      <w:pPr>
        <w:rPr>
          <w:rFonts w:hint="default"/>
          <w:lang w:val="en-IN"/>
        </w:rPr>
      </w:pPr>
    </w:p>
    <w:p w14:paraId="09861992">
      <w:r>
        <w:t>Bucket (primary): bsukanisagemaker-afresh</w:t>
      </w:r>
    </w:p>
    <w:p w14:paraId="4FD7DF46">
      <w:r>
        <w:t>Alternative bucket: bsukanisagemaker-aai-540</w:t>
      </w:r>
    </w:p>
    <w:p w14:paraId="53A09467">
      <w:r>
        <w:t>Dataset (S3): s3://bsukanisagemaker-afresh/aai-540-labs/lab-2-1-fresh/creditcard.csv</w:t>
      </w:r>
    </w:p>
    <w:p w14:paraId="1533506E">
      <w:pPr>
        <w:pStyle w:val="35"/>
        <w:keepNext w:val="0"/>
        <w:keepLines w:val="0"/>
        <w:widowControl/>
        <w:suppressLineNumbers w:val="0"/>
      </w:pPr>
      <w:r>
        <w:rPr>
          <w:rStyle w:val="36"/>
        </w:rPr>
        <w:t>Model Artifacts:</w:t>
      </w:r>
    </w:p>
    <w:p w14:paraId="382E6E92">
      <w:pPr>
        <w:pStyle w:val="35"/>
        <w:keepNext w:val="0"/>
        <w:keepLines w:val="0"/>
        <w:widowControl/>
        <w:suppressLineNumbers w:val="0"/>
      </w:pPr>
      <w:r>
        <w:t xml:space="preserve">Logistic Regression → </w:t>
      </w:r>
      <w:r>
        <w:rPr>
          <w:rStyle w:val="20"/>
        </w:rPr>
        <w:t>s3://bsukanisagemaker-afresh/aai-540-labs/lab-4-1-fraud-model/logistic_regression_fraud.pkl</w:t>
      </w:r>
    </w:p>
    <w:p w14:paraId="01E0D3A0">
      <w:pPr>
        <w:pStyle w:val="35"/>
        <w:keepNext w:val="0"/>
        <w:keepLines w:val="0"/>
        <w:widowControl/>
        <w:suppressLineNumbers w:val="0"/>
      </w:pPr>
      <w:r>
        <w:t xml:space="preserve">XGBoost → </w:t>
      </w:r>
      <w:r>
        <w:rPr>
          <w:rStyle w:val="20"/>
        </w:rPr>
        <w:t>s3://bsukanisagemaker-afresh/aai-540-labs/lab-4-1-fraud-model/xgboost_model.pkl</w:t>
      </w:r>
    </w:p>
    <w:p w14:paraId="106E28CF">
      <w:pPr>
        <w:rPr>
          <w:b/>
          <w:bCs/>
          <w:sz w:val="28"/>
          <w:szCs w:val="28"/>
        </w:rPr>
      </w:pPr>
      <w:r>
        <w:rPr>
          <w:b/>
          <w:bCs/>
          <w:sz w:val="28"/>
          <w:szCs w:val="28"/>
        </w:rPr>
        <w:t>Project Scope</w:t>
      </w:r>
    </w:p>
    <w:p w14:paraId="377FC423">
      <w:pPr>
        <w:pStyle w:val="4"/>
        <w:keepNext w:val="0"/>
        <w:keepLines w:val="0"/>
        <w:widowControl/>
        <w:suppressLineNumbers w:val="0"/>
      </w:pPr>
      <w:r>
        <w:rPr>
          <w:rStyle w:val="36"/>
          <w:b/>
          <w:bCs/>
        </w:rPr>
        <w:t>Project Background</w:t>
      </w:r>
    </w:p>
    <w:p w14:paraId="47BD7208">
      <w:pPr>
        <w:pStyle w:val="35"/>
        <w:keepNext w:val="0"/>
        <w:keepLines w:val="0"/>
        <w:widowControl/>
        <w:suppressLineNumbers w:val="0"/>
      </w:pPr>
      <w:r>
        <w:t xml:space="preserve">Financial institutions must detect fraudulent transactions in near real-time to minimize financial loss and preserve customer trust. The objective of this project is to develop a machine-learning system that classifies credit-card transactions as fraudulent or legitimate using historical data. This is a </w:t>
      </w:r>
      <w:r>
        <w:rPr>
          <w:rStyle w:val="36"/>
        </w:rPr>
        <w:t>supervised binary-classification</w:t>
      </w:r>
      <w:r>
        <w:t xml:space="preserve"> problem.</w:t>
      </w:r>
    </w:p>
    <w:p w14:paraId="3860C68D">
      <w:pPr>
        <w:pStyle w:val="35"/>
        <w:keepNext w:val="0"/>
        <w:keepLines w:val="0"/>
        <w:widowControl/>
        <w:suppressLineNumbers w:val="0"/>
      </w:pPr>
      <w:r>
        <w:t>The dataset (Kaggle Credit-Card Fraud Detection) contains 284,807 transactions, of which 492 are labeled as fraud (~0.17 %). Features V1–V28 are PCA-transformed to protect privacy, along with Time and Amount. The system aims to deliver high recall to catch most frauds while controlling false positives through threshold tuning and secondary review mechanisms.</w:t>
      </w:r>
    </w:p>
    <w:p w14:paraId="7F20390F">
      <w:pPr>
        <w:rPr>
          <w:b/>
          <w:bCs/>
        </w:rPr>
      </w:pPr>
      <w:r>
        <w:rPr>
          <w:b/>
          <w:bCs/>
        </w:rPr>
        <w:t>Technical Background:</w:t>
      </w:r>
    </w:p>
    <w:p w14:paraId="59C0D779">
      <w:pPr>
        <w:jc w:val="right"/>
      </w:pPr>
      <w:r>
        <w:drawing>
          <wp:inline distT="114300" distB="114300" distL="114300" distR="114300">
            <wp:extent cx="1077595" cy="1042035"/>
            <wp:effectExtent l="0" t="0" r="1905" b="12065"/>
            <wp:docPr id="2" name="image1.png" descr="A logo for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logo for a university&#10;&#10;Description automatically generated"/>
                    <pic:cNvPicPr preferRelativeResize="0"/>
                  </pic:nvPicPr>
                  <pic:blipFill>
                    <a:blip r:embed="rId6"/>
                    <a:srcRect/>
                    <a:stretch>
                      <a:fillRect/>
                    </a:stretch>
                  </pic:blipFill>
                  <pic:spPr>
                    <a:xfrm>
                      <a:off x="0" y="0"/>
                      <a:ext cx="1080705" cy="1045294"/>
                    </a:xfrm>
                    <a:prstGeom prst="rect">
                      <a:avLst/>
                    </a:prstGeom>
                  </pic:spPr>
                </pic:pic>
              </a:graphicData>
            </a:graphic>
          </wp:inline>
        </w:drawing>
      </w:r>
    </w:p>
    <w:p w14:paraId="689702BD">
      <w:r>
        <w:t>The model will be evaluated using metrics like Recall, Precision, F1-score, ROC-AUC, and PR-AUC. The primary dataset comes from Kaggle (creditcard.csv) and contains 284,807 transactions with 492 labeled as fraud, making it highly imbalanced. Data preprocessing includes handling missing values, feature scaling, and stratified train/test split. Key features include V1–V28 (PCA-transformed), Time, and Amount. We plan to use Logistic Regression initially, with XGBoost as a potential enhancement.</w:t>
      </w:r>
    </w:p>
    <w:p w14:paraId="4028080F">
      <w:pPr>
        <w:rPr>
          <w:b/>
          <w:bCs/>
          <w:sz w:val="28"/>
          <w:szCs w:val="28"/>
        </w:rPr>
      </w:pPr>
      <w:r>
        <w:rPr>
          <w:b/>
          <w:bCs/>
          <w:sz w:val="28"/>
          <w:szCs w:val="28"/>
        </w:rPr>
        <w:t>Goals vs Non-Goals:</w:t>
      </w:r>
    </w:p>
    <w:p w14:paraId="4C81E6FB">
      <w:r>
        <w:rPr>
          <w:b/>
          <w:bCs/>
        </w:rPr>
        <w:t>Goals</w:t>
      </w:r>
      <w:r>
        <w:t>:</w:t>
      </w:r>
    </w:p>
    <w:p w14:paraId="3B9154BA">
      <w:r>
        <w:t xml:space="preserve">   Maximize recall for fraud detection.</w:t>
      </w:r>
    </w:p>
    <w:p w14:paraId="66499184">
      <w:r>
        <w:t xml:space="preserve">   Minimize false positives with secondary verification.</w:t>
      </w:r>
    </w:p>
    <w:p w14:paraId="1F38048E">
      <w:r>
        <w:t xml:space="preserve">   Deploy a functional ML model for near real-time detection.</w:t>
      </w:r>
    </w:p>
    <w:p w14:paraId="5965AE72">
      <w:pPr>
        <w:rPr>
          <w:b/>
          <w:bCs/>
        </w:rPr>
      </w:pPr>
      <w:r>
        <w:rPr>
          <w:b/>
          <w:bCs/>
        </w:rPr>
        <w:t>Non-Goals:</w:t>
      </w:r>
    </w:p>
    <w:p w14:paraId="2099FEFA">
      <w:r>
        <w:t xml:space="preserve">  Creating a full-scale production system (beyond MVP scope).</w:t>
      </w:r>
    </w:p>
    <w:p w14:paraId="22345C1F">
      <w:r>
        <w:t xml:space="preserve">  Incorporating demographic data or sensitive personal features.</w:t>
      </w:r>
    </w:p>
    <w:p w14:paraId="7B38080A">
      <w:r>
        <w:t xml:space="preserve">  Extensive deep learning models (not feasible in current timeline).</w:t>
      </w:r>
    </w:p>
    <w:p w14:paraId="080E0CF7">
      <w:pPr>
        <w:rPr>
          <w:b/>
          <w:bCs/>
        </w:rPr>
      </w:pPr>
      <w:r>
        <w:rPr>
          <w:b/>
          <w:bCs/>
        </w:rPr>
        <w:t>Solution Overview:</w:t>
      </w:r>
    </w:p>
    <w:p w14:paraId="72A75C3F">
      <w:r>
        <w:t>The ML system stores data in S3, preprocesses and engineers features, trains models using SageMaker, and deploys via SageMaker endpoints. Monitoring involves CloudWatch metrics, feature drift detection, and performance alerts.</w:t>
      </w:r>
    </w:p>
    <w:p w14:paraId="1EE5025B">
      <w:pPr>
        <w:keepNext w:val="0"/>
        <w:keepLines w:val="0"/>
        <w:widowControl/>
        <w:suppressLineNumbers w:val="0"/>
        <w:rPr>
          <w:sz w:val="28"/>
          <w:szCs w:val="28"/>
        </w:rPr>
      </w:pPr>
      <w:r>
        <w:rPr>
          <w:rStyle w:val="36"/>
          <w:sz w:val="28"/>
          <w:szCs w:val="28"/>
        </w:rPr>
        <w:t>Impact Measurement</w:t>
      </w:r>
    </w:p>
    <w:p w14:paraId="1CBAED62">
      <w:pPr>
        <w:pStyle w:val="35"/>
        <w:keepNext w:val="0"/>
        <w:keepLines w:val="0"/>
        <w:widowControl/>
        <w:suppressLineNumbers w:val="0"/>
      </w:pPr>
      <w:r>
        <w:t xml:space="preserve">The project measures impact through both </w:t>
      </w:r>
      <w:r>
        <w:rPr>
          <w:rStyle w:val="36"/>
        </w:rPr>
        <w:t>technical metrics</w:t>
      </w:r>
      <w:r>
        <w:t xml:space="preserve"> and </w:t>
      </w:r>
      <w:r>
        <w:rPr>
          <w:rStyle w:val="36"/>
        </w:rPr>
        <w:t>business KPIs</w:t>
      </w:r>
      <w:r>
        <w:t>:</w:t>
      </w:r>
    </w:p>
    <w:p w14:paraId="3083AEB9">
      <w:pPr>
        <w:pStyle w:val="35"/>
        <w:keepNext w:val="0"/>
        <w:keepLines w:val="0"/>
        <w:widowControl/>
        <w:suppressLineNumbers w:val="0"/>
      </w:pPr>
      <w:r>
        <w:rPr>
          <w:rStyle w:val="36"/>
        </w:rPr>
        <w:t>Technical Metrics:</w:t>
      </w:r>
    </w:p>
    <w:p w14:paraId="5AAD6801">
      <w:pPr>
        <w:pStyle w:val="35"/>
        <w:keepNext w:val="0"/>
        <w:keepLines w:val="0"/>
        <w:widowControl/>
        <w:suppressLineNumbers w:val="0"/>
      </w:pPr>
      <w:r>
        <w:rPr>
          <w:rStyle w:val="17"/>
        </w:rPr>
        <w:t>Recall</w:t>
      </w:r>
      <w:r>
        <w:t xml:space="preserve"> – minimize missed frauds (critical).</w:t>
      </w:r>
    </w:p>
    <w:p w14:paraId="7E2CAFF0">
      <w:pPr>
        <w:pStyle w:val="35"/>
        <w:keepNext w:val="0"/>
        <w:keepLines w:val="0"/>
        <w:widowControl/>
        <w:suppressLineNumbers w:val="0"/>
      </w:pPr>
      <w:r>
        <w:rPr>
          <w:rStyle w:val="17"/>
        </w:rPr>
        <w:t>Precision</w:t>
      </w:r>
      <w:r>
        <w:t xml:space="preserve"> – reduce false-positive alerts.</w:t>
      </w:r>
    </w:p>
    <w:p w14:paraId="055CC07B">
      <w:pPr>
        <w:pStyle w:val="35"/>
        <w:keepNext w:val="0"/>
        <w:keepLines w:val="0"/>
        <w:widowControl/>
        <w:suppressLineNumbers w:val="0"/>
      </w:pPr>
      <w:r>
        <w:rPr>
          <w:rStyle w:val="17"/>
        </w:rPr>
        <w:t>F1-Score</w:t>
      </w:r>
      <w:r>
        <w:t xml:space="preserve"> – harmonic balance of precision and recall.</w:t>
      </w:r>
    </w:p>
    <w:p w14:paraId="027879B6">
      <w:pPr>
        <w:pStyle w:val="35"/>
        <w:keepNext w:val="0"/>
        <w:keepLines w:val="0"/>
        <w:widowControl/>
        <w:suppressLineNumbers w:val="0"/>
      </w:pPr>
      <w:r>
        <w:rPr>
          <w:rStyle w:val="17"/>
        </w:rPr>
        <w:t>ROC-AUC</w:t>
      </w:r>
      <w:r>
        <w:t xml:space="preserve"> and </w:t>
      </w:r>
      <w:r>
        <w:rPr>
          <w:rStyle w:val="17"/>
        </w:rPr>
        <w:t>PR-AUC</w:t>
      </w:r>
      <w:r>
        <w:t xml:space="preserve"> – overall discrimination power on imbalanced data.</w:t>
      </w:r>
    </w:p>
    <w:p w14:paraId="1991FE26">
      <w:pPr>
        <w:pStyle w:val="35"/>
        <w:keepNext w:val="0"/>
        <w:keepLines w:val="0"/>
        <w:widowControl/>
        <w:suppressLineNumbers w:val="0"/>
      </w:pPr>
      <w:r>
        <w:rPr>
          <w:rStyle w:val="36"/>
        </w:rPr>
        <w:t>Operational Metrics:</w:t>
      </w:r>
    </w:p>
    <w:p w14:paraId="60F41A69">
      <w:pPr>
        <w:pStyle w:val="35"/>
        <w:keepNext w:val="0"/>
        <w:keepLines w:val="0"/>
        <w:widowControl/>
        <w:suppressLineNumbers w:val="0"/>
      </w:pPr>
      <w:r>
        <w:t>Manual review load per day.</w:t>
      </w:r>
    </w:p>
    <w:p w14:paraId="72355B09">
      <w:pPr>
        <w:pStyle w:val="35"/>
        <w:keepNext w:val="0"/>
        <w:keepLines w:val="0"/>
        <w:widowControl/>
        <w:suppressLineNumbers w:val="0"/>
      </w:pPr>
      <w:r>
        <w:t>Cost savings from fraud prevention.</w:t>
      </w:r>
    </w:p>
    <w:p w14:paraId="439F2D4A">
      <w:pPr>
        <w:pStyle w:val="35"/>
        <w:keepNext w:val="0"/>
        <w:keepLines w:val="0"/>
        <w:widowControl/>
        <w:suppressLineNumbers w:val="0"/>
      </w:pPr>
      <w:r>
        <w:t>Mean time to detect (MTTD).</w:t>
      </w:r>
    </w:p>
    <w:p w14:paraId="76C3236E">
      <w:pPr>
        <w:pStyle w:val="35"/>
        <w:keepNext w:val="0"/>
        <w:keepLines w:val="0"/>
        <w:widowControl/>
        <w:suppressLineNumbers w:val="0"/>
      </w:pPr>
      <w:r>
        <w:rPr>
          <w:rStyle w:val="36"/>
        </w:rPr>
        <w:t>Goal trade-off:</w:t>
      </w:r>
      <w:r>
        <w:t xml:space="preserve"> Maintain recall &gt; 0.90 for frauds while improving precision through secondary verification or ensemble models.</w:t>
      </w:r>
    </w:p>
    <w:p w14:paraId="70014E6B">
      <w:pPr>
        <w:keepNext w:val="0"/>
        <w:keepLines w:val="0"/>
        <w:widowControl/>
        <w:suppressLineNumbers w:val="0"/>
      </w:pPr>
      <w:r>
        <w:rPr>
          <w:rStyle w:val="36"/>
        </w:rPr>
        <w:t>Solution Overview</w:t>
      </w:r>
    </w:p>
    <w:p w14:paraId="767B02D8">
      <w:pPr>
        <w:pStyle w:val="35"/>
        <w:keepNext w:val="0"/>
        <w:keepLines w:val="0"/>
        <w:widowControl/>
        <w:suppressLineNumbers w:val="0"/>
      </w:pPr>
      <w:r>
        <w:t>The end-to-end system includes:</w:t>
      </w:r>
    </w:p>
    <w:p w14:paraId="038393C3">
      <w:pPr>
        <w:pStyle w:val="35"/>
        <w:keepNext w:val="0"/>
        <w:keepLines w:val="0"/>
        <w:widowControl/>
        <w:suppressLineNumbers w:val="0"/>
      </w:pPr>
      <w:r>
        <w:rPr>
          <w:rStyle w:val="36"/>
        </w:rPr>
        <w:t>Data ingestion</w:t>
      </w:r>
      <w:r>
        <w:t xml:space="preserve"> from S3 into SageMaker.</w:t>
      </w:r>
    </w:p>
    <w:p w14:paraId="67D8C2CC">
      <w:pPr>
        <w:pStyle w:val="35"/>
        <w:keepNext w:val="0"/>
        <w:keepLines w:val="0"/>
        <w:widowControl/>
        <w:suppressLineNumbers w:val="0"/>
      </w:pPr>
      <w:r>
        <w:rPr>
          <w:rStyle w:val="36"/>
        </w:rPr>
        <w:t>Data preprocessing and feature engineering</w:t>
      </w:r>
      <w:r>
        <w:t xml:space="preserve"> in pandas and scikit-learn.</w:t>
      </w:r>
    </w:p>
    <w:p w14:paraId="76D37279">
      <w:pPr>
        <w:pStyle w:val="35"/>
        <w:keepNext w:val="0"/>
        <w:keepLines w:val="0"/>
        <w:widowControl/>
        <w:suppressLineNumbers w:val="0"/>
      </w:pPr>
      <w:r>
        <w:rPr>
          <w:rStyle w:val="36"/>
        </w:rPr>
        <w:t>Model training and evaluation</w:t>
      </w:r>
      <w:r>
        <w:t xml:space="preserve"> for two baselines: Logistic Regression and XGBoost.</w:t>
      </w:r>
    </w:p>
    <w:p w14:paraId="365CB3E4">
      <w:pPr>
        <w:pStyle w:val="35"/>
        <w:keepNext w:val="0"/>
        <w:keepLines w:val="0"/>
        <w:widowControl/>
        <w:suppressLineNumbers w:val="0"/>
      </w:pPr>
      <w:r>
        <w:rPr>
          <w:rStyle w:val="36"/>
        </w:rPr>
        <w:t>Model deployment</w:t>
      </w:r>
      <w:r>
        <w:t xml:space="preserve"> to SageMaker and local endpoint simulation for testing.</w:t>
      </w:r>
    </w:p>
    <w:p w14:paraId="6B370123">
      <w:pPr>
        <w:pStyle w:val="35"/>
        <w:keepNext w:val="0"/>
        <w:keepLines w:val="0"/>
        <w:widowControl/>
        <w:suppressLineNumbers w:val="0"/>
      </w:pPr>
      <w:r>
        <w:rPr>
          <w:rStyle w:val="36"/>
        </w:rPr>
        <w:t>Model monitoring and CI/CD</w:t>
      </w:r>
      <w:r>
        <w:t xml:space="preserve"> integration using CloudWatch and CodePipeline.</w:t>
      </w:r>
    </w:p>
    <w:p w14:paraId="414814B7">
      <w:pPr>
        <w:pStyle w:val="35"/>
        <w:keepNext w:val="0"/>
        <w:keepLines w:val="0"/>
        <w:widowControl/>
        <w:suppressLineNumbers w:val="0"/>
      </w:pPr>
      <w:r>
        <w:t xml:space="preserve">The architecture ensures reproducibility, scalability, and version tracking through </w:t>
      </w:r>
      <w:r>
        <w:rPr>
          <w:rStyle w:val="36"/>
        </w:rPr>
        <w:t>SageMaker Model Registry</w:t>
      </w:r>
      <w:r>
        <w:t>. Both models are versioned as artifacts (v1.0 for Logistic Regression and v2.0 for XGBoost).</w:t>
      </w:r>
    </w:p>
    <w:p w14:paraId="04C489A5">
      <w:pPr>
        <w:keepNext w:val="0"/>
        <w:keepLines w:val="0"/>
        <w:widowControl/>
        <w:suppressLineNumbers w:val="0"/>
        <w:rPr>
          <w:sz w:val="28"/>
          <w:szCs w:val="28"/>
        </w:rPr>
      </w:pPr>
      <w:r>
        <w:rPr>
          <w:rStyle w:val="36"/>
          <w:sz w:val="28"/>
          <w:szCs w:val="28"/>
        </w:rPr>
        <w:t>Data Sources</w:t>
      </w:r>
    </w:p>
    <w:p w14:paraId="7C95AC81">
      <w:pPr>
        <w:pStyle w:val="35"/>
        <w:keepNext w:val="0"/>
        <w:keepLines w:val="0"/>
        <w:widowControl/>
        <w:suppressLineNumbers w:val="0"/>
      </w:pPr>
      <w:r>
        <w:rPr>
          <w:rStyle w:val="36"/>
        </w:rPr>
        <w:t>Dataset:</w:t>
      </w:r>
      <w:r>
        <w:t xml:space="preserve"> Credit-Card Fraud Detection Dataset (Kaggle)</w:t>
      </w:r>
    </w:p>
    <w:p w14:paraId="5AC8DD6C">
      <w:pPr>
        <w:pStyle w:val="35"/>
        <w:keepNext w:val="0"/>
        <w:keepLines w:val="0"/>
        <w:widowControl/>
        <w:suppressLineNumbers w:val="0"/>
      </w:pPr>
      <w:r>
        <w:rPr>
          <w:rStyle w:val="36"/>
        </w:rPr>
        <w:t>Transactions:</w:t>
      </w:r>
      <w:r>
        <w:t xml:space="preserve"> 284,807 rows × 31 columns</w:t>
      </w:r>
    </w:p>
    <w:p w14:paraId="4706EB7D">
      <w:pPr>
        <w:pStyle w:val="35"/>
        <w:keepNext w:val="0"/>
        <w:keepLines w:val="0"/>
        <w:widowControl/>
        <w:suppressLineNumbers w:val="0"/>
      </w:pPr>
      <w:r>
        <w:rPr>
          <w:rStyle w:val="36"/>
        </w:rPr>
        <w:t>Fraud Cases:</w:t>
      </w:r>
      <w:r>
        <w:t xml:space="preserve"> 492 (0.17 %)</w:t>
      </w:r>
    </w:p>
    <w:p w14:paraId="367BABB0">
      <w:pPr>
        <w:pStyle w:val="35"/>
        <w:keepNext w:val="0"/>
        <w:keepLines w:val="0"/>
        <w:widowControl/>
        <w:suppressLineNumbers w:val="0"/>
      </w:pPr>
      <w:r>
        <w:rPr>
          <w:rStyle w:val="36"/>
        </w:rPr>
        <w:t>Storage:</w:t>
      </w:r>
      <w:r>
        <w:t xml:space="preserve"> AWS S3 (</w:t>
      </w:r>
      <w:r>
        <w:rPr>
          <w:rStyle w:val="20"/>
        </w:rPr>
        <w:t>creditcard.csv</w:t>
      </w:r>
      <w:r>
        <w:t>)</w:t>
      </w:r>
    </w:p>
    <w:p w14:paraId="44974C06">
      <w:pPr>
        <w:pStyle w:val="35"/>
        <w:keepNext w:val="0"/>
        <w:keepLines w:val="0"/>
        <w:widowControl/>
        <w:suppressLineNumbers w:val="0"/>
      </w:pPr>
      <w:r>
        <w:rPr>
          <w:rStyle w:val="36"/>
        </w:rPr>
        <w:t>Risk:</w:t>
      </w:r>
      <w:r>
        <w:t xml:space="preserve"> Extreme class imbalance; features anonymized via PCA.</w:t>
      </w:r>
    </w:p>
    <w:p w14:paraId="00C49F01">
      <w:pPr>
        <w:pStyle w:val="35"/>
        <w:keepNext w:val="0"/>
        <w:keepLines w:val="0"/>
        <w:widowControl/>
        <w:suppressLineNumbers w:val="0"/>
      </w:pPr>
      <w:r>
        <w:t>The dataset is anonymized and contains no PII, ensuring compliance with privacy regulations.</w:t>
      </w:r>
    </w:p>
    <w:p w14:paraId="0FB4203B">
      <w:pPr>
        <w:keepNext w:val="0"/>
        <w:keepLines w:val="0"/>
        <w:widowControl/>
        <w:suppressLineNumbers w:val="0"/>
        <w:rPr>
          <w:sz w:val="28"/>
          <w:szCs w:val="28"/>
        </w:rPr>
      </w:pPr>
      <w:r>
        <w:rPr>
          <w:rStyle w:val="36"/>
          <w:sz w:val="28"/>
          <w:szCs w:val="28"/>
        </w:rPr>
        <w:t>Data Engineering</w:t>
      </w:r>
    </w:p>
    <w:p w14:paraId="08DFD45E">
      <w:pPr>
        <w:pStyle w:val="35"/>
        <w:keepNext w:val="0"/>
        <w:keepLines w:val="0"/>
        <w:widowControl/>
        <w:suppressLineNumbers w:val="0"/>
      </w:pPr>
      <w:r>
        <w:t>Loaded dataset directly from S3 into pandas.</w:t>
      </w:r>
    </w:p>
    <w:p w14:paraId="2D75D837">
      <w:pPr>
        <w:pStyle w:val="35"/>
        <w:keepNext w:val="0"/>
        <w:keepLines w:val="0"/>
        <w:widowControl/>
        <w:suppressLineNumbers w:val="0"/>
      </w:pPr>
      <w:r>
        <w:t>Verified no missing values or type inconsistencies.</w:t>
      </w:r>
    </w:p>
    <w:p w14:paraId="321094CE">
      <w:pPr>
        <w:pStyle w:val="35"/>
        <w:keepNext w:val="0"/>
        <w:keepLines w:val="0"/>
        <w:widowControl/>
        <w:suppressLineNumbers w:val="0"/>
      </w:pPr>
      <w:r>
        <w:t>Separated features (X) and target (y = Class).</w:t>
      </w:r>
    </w:p>
    <w:p w14:paraId="583FB06C">
      <w:pPr>
        <w:pStyle w:val="35"/>
        <w:keepNext w:val="0"/>
        <w:keepLines w:val="0"/>
        <w:widowControl/>
        <w:suppressLineNumbers w:val="0"/>
      </w:pPr>
      <w:r>
        <w:t>Stratified train/test split (80/20) to preserve fraud distribution.</w:t>
      </w:r>
    </w:p>
    <w:p w14:paraId="6D8A197E">
      <w:pPr>
        <w:pStyle w:val="35"/>
        <w:keepNext w:val="0"/>
        <w:keepLines w:val="0"/>
        <w:widowControl/>
        <w:suppressLineNumbers w:val="0"/>
      </w:pPr>
      <w:r>
        <w:t>StandardScaler applied to numeric features (Time, Amount).</w:t>
      </w:r>
    </w:p>
    <w:p w14:paraId="6967252F">
      <w:pPr>
        <w:pStyle w:val="35"/>
        <w:keepNext w:val="0"/>
        <w:keepLines w:val="0"/>
        <w:widowControl/>
        <w:suppressLineNumbers w:val="0"/>
      </w:pPr>
      <w:r>
        <w:t xml:space="preserve">Managed imbalance via </w:t>
      </w:r>
      <w:r>
        <w:rPr>
          <w:rStyle w:val="20"/>
        </w:rPr>
        <w:t>class_weight='balanced'</w:t>
      </w:r>
      <w:r>
        <w:t xml:space="preserve"> (Logistic Regression) and </w:t>
      </w:r>
      <w:r>
        <w:rPr>
          <w:rStyle w:val="20"/>
        </w:rPr>
        <w:t>scale_pos_weight</w:t>
      </w:r>
      <w:r>
        <w:t xml:space="preserve"> (XGBoost).</w:t>
      </w:r>
    </w:p>
    <w:p w14:paraId="0BEF3795">
      <w:pPr>
        <w:keepNext w:val="0"/>
        <w:keepLines w:val="0"/>
        <w:widowControl/>
        <w:suppressLineNumbers w:val="0"/>
        <w:rPr>
          <w:sz w:val="28"/>
          <w:szCs w:val="28"/>
        </w:rPr>
      </w:pPr>
      <w:r>
        <w:rPr>
          <w:rStyle w:val="36"/>
          <w:sz w:val="28"/>
          <w:szCs w:val="28"/>
        </w:rPr>
        <w:t>Feature Engineering</w:t>
      </w:r>
    </w:p>
    <w:p w14:paraId="24579AC4">
      <w:pPr>
        <w:pStyle w:val="35"/>
        <w:keepNext w:val="0"/>
        <w:keepLines w:val="0"/>
        <w:widowControl/>
        <w:suppressLineNumbers w:val="0"/>
      </w:pPr>
      <w:r>
        <w:rPr>
          <w:rStyle w:val="36"/>
        </w:rPr>
        <w:t>Base Features:</w:t>
      </w:r>
      <w:r>
        <w:t xml:space="preserve"> V1–V28 (PCA-transformed), Time, Amount.</w:t>
      </w:r>
    </w:p>
    <w:p w14:paraId="7EA0F81B">
      <w:pPr>
        <w:pStyle w:val="35"/>
        <w:keepNext w:val="0"/>
        <w:keepLines w:val="0"/>
        <w:widowControl/>
        <w:suppressLineNumbers w:val="0"/>
      </w:pPr>
      <w:r>
        <w:rPr>
          <w:rStyle w:val="36"/>
        </w:rPr>
        <w:t>Engineered Features:</w:t>
      </w:r>
      <w:r>
        <w:t xml:space="preserve"> </w:t>
      </w:r>
      <w:r>
        <w:rPr>
          <w:rStyle w:val="20"/>
        </w:rPr>
        <w:t>Amount_scaled</w:t>
      </w:r>
      <w:r>
        <w:t>, time-of-day buckets, and transaction velocity.</w:t>
      </w:r>
    </w:p>
    <w:p w14:paraId="4BA9ED9F">
      <w:pPr>
        <w:pStyle w:val="35"/>
        <w:keepNext w:val="0"/>
        <w:keepLines w:val="0"/>
        <w:widowControl/>
        <w:suppressLineNumbers w:val="0"/>
      </w:pPr>
      <w:r>
        <w:t>Considered hour-of-day and aggregate patterns for future work.</w:t>
      </w:r>
    </w:p>
    <w:p w14:paraId="18AFF9B8">
      <w:pPr>
        <w:pStyle w:val="35"/>
        <w:keepNext w:val="0"/>
        <w:keepLines w:val="0"/>
        <w:widowControl/>
        <w:suppressLineNumbers w:val="0"/>
      </w:pPr>
      <w:r>
        <w:t>Feature importance from both models shows V14, V17, and Amount as key predictors of fraud.</w:t>
      </w:r>
    </w:p>
    <w:p w14:paraId="1911CB07">
      <w:pPr>
        <w:keepNext w:val="0"/>
        <w:keepLines w:val="0"/>
        <w:widowControl/>
        <w:suppressLineNumbers w:val="0"/>
        <w:rPr>
          <w:sz w:val="28"/>
          <w:szCs w:val="28"/>
        </w:rPr>
      </w:pPr>
      <w:r>
        <w:rPr>
          <w:rStyle w:val="36"/>
          <w:sz w:val="28"/>
          <w:szCs w:val="28"/>
        </w:rPr>
        <w:t>Model Training and Evaluation</w:t>
      </w:r>
    </w:p>
    <w:p w14:paraId="13B553FF">
      <w:pPr>
        <w:pStyle w:val="4"/>
        <w:keepNext w:val="0"/>
        <w:keepLines w:val="0"/>
        <w:widowControl/>
        <w:suppressLineNumbers w:val="0"/>
      </w:pPr>
      <w:r>
        <w:rPr>
          <w:rStyle w:val="36"/>
          <w:b/>
          <w:bCs/>
        </w:rPr>
        <w:t>1. Baseline Model – Logistic Regression</w:t>
      </w:r>
    </w:p>
    <w:p w14:paraId="054C05CB">
      <w:pPr>
        <w:pStyle w:val="35"/>
        <w:keepNext w:val="0"/>
        <w:keepLines w:val="0"/>
        <w:widowControl/>
        <w:suppressLineNumbers w:val="0"/>
      </w:pPr>
      <w:r>
        <w:rPr>
          <w:rStyle w:val="36"/>
        </w:rPr>
        <w:t>Configuration:</w:t>
      </w:r>
      <w:r>
        <w:t xml:space="preserve"> </w:t>
      </w:r>
      <w:r>
        <w:rPr>
          <w:rStyle w:val="20"/>
        </w:rPr>
        <w:t>max_iter=1000</w:t>
      </w:r>
      <w:r>
        <w:t xml:space="preserve">, </w:t>
      </w:r>
      <w:r>
        <w:rPr>
          <w:rStyle w:val="20"/>
        </w:rPr>
        <w:t>class_weight='balanced'</w:t>
      </w:r>
      <w:r>
        <w:t xml:space="preserve">, </w:t>
      </w:r>
      <w:r>
        <w:rPr>
          <w:rStyle w:val="20"/>
        </w:rPr>
        <w:t>random_state=42</w:t>
      </w:r>
    </w:p>
    <w:p w14:paraId="791308EC">
      <w:pPr>
        <w:pStyle w:val="35"/>
        <w:keepNext w:val="0"/>
        <w:keepLines w:val="0"/>
        <w:widowControl/>
        <w:suppressLineNumbers w:val="0"/>
      </w:pPr>
      <w:r>
        <w:rPr>
          <w:rStyle w:val="36"/>
        </w:rPr>
        <w:t>Environment:</w:t>
      </w:r>
      <w:r>
        <w:t xml:space="preserve"> AWS SageMaker Notebook</w:t>
      </w:r>
    </w:p>
    <w:p w14:paraId="2AB9D4F7">
      <w:pPr>
        <w:pStyle w:val="35"/>
        <w:keepNext w:val="0"/>
        <w:keepLines w:val="0"/>
        <w:widowControl/>
        <w:suppressLineNumbers w:val="0"/>
      </w:pPr>
      <w:r>
        <w:rPr>
          <w:rStyle w:val="36"/>
        </w:rPr>
        <w:t>Key Results:</w:t>
      </w:r>
    </w:p>
    <w:p w14:paraId="004E9038">
      <w:pPr>
        <w:pStyle w:val="35"/>
        <w:keepNext w:val="0"/>
        <w:keepLines w:val="0"/>
        <w:widowControl/>
        <w:suppressLineNumbers w:val="0"/>
      </w:pPr>
      <w:r>
        <w:rPr>
          <w:rStyle w:val="17"/>
        </w:rPr>
        <w:t>Accuracy:</w:t>
      </w:r>
      <w:r>
        <w:t xml:space="preserve"> 0.98</w:t>
      </w:r>
    </w:p>
    <w:p w14:paraId="027F4B86">
      <w:pPr>
        <w:pStyle w:val="35"/>
        <w:keepNext w:val="0"/>
        <w:keepLines w:val="0"/>
        <w:widowControl/>
        <w:suppressLineNumbers w:val="0"/>
      </w:pPr>
      <w:r>
        <w:rPr>
          <w:rStyle w:val="17"/>
        </w:rPr>
        <w:t>Recall ( Fraud ):</w:t>
      </w:r>
      <w:r>
        <w:t xml:space="preserve"> 0.92</w:t>
      </w:r>
    </w:p>
    <w:p w14:paraId="331BE0AB">
      <w:pPr>
        <w:pStyle w:val="35"/>
        <w:keepNext w:val="0"/>
        <w:keepLines w:val="0"/>
        <w:widowControl/>
        <w:suppressLineNumbers w:val="0"/>
      </w:pPr>
      <w:r>
        <w:rPr>
          <w:rStyle w:val="17"/>
        </w:rPr>
        <w:t>Precision (Fraud):</w:t>
      </w:r>
      <w:r>
        <w:t xml:space="preserve"> 0.06</w:t>
      </w:r>
    </w:p>
    <w:p w14:paraId="0CC37B3D">
      <w:pPr>
        <w:pStyle w:val="35"/>
        <w:keepNext w:val="0"/>
        <w:keepLines w:val="0"/>
        <w:widowControl/>
        <w:suppressLineNumbers w:val="0"/>
      </w:pPr>
      <w:r>
        <w:rPr>
          <w:rStyle w:val="17"/>
        </w:rPr>
        <w:t>F1-Score (Fraud):</w:t>
      </w:r>
      <w:r>
        <w:t xml:space="preserve"> 0.11</w:t>
      </w:r>
    </w:p>
    <w:p w14:paraId="2507BDCD">
      <w:pPr>
        <w:pStyle w:val="35"/>
        <w:keepNext w:val="0"/>
        <w:keepLines w:val="0"/>
        <w:widowControl/>
        <w:suppressLineNumbers w:val="0"/>
      </w:pPr>
      <w:r>
        <w:rPr>
          <w:rStyle w:val="17"/>
        </w:rPr>
        <w:t>AUC:</w:t>
      </w:r>
      <w:r>
        <w:t xml:space="preserve"> 0.97</w:t>
      </w:r>
    </w:p>
    <w:p w14:paraId="3569402C">
      <w:pPr>
        <w:pStyle w:val="35"/>
        <w:keepNext w:val="0"/>
        <w:keepLines w:val="0"/>
        <w:widowControl/>
        <w:suppressLineNumbers w:val="0"/>
      </w:pPr>
      <w:r>
        <w:rPr>
          <w:rStyle w:val="17"/>
        </w:rPr>
        <w:t>PR-AUC:</w:t>
      </w:r>
      <w:r>
        <w:t xml:space="preserve"> 0.72</w:t>
      </w:r>
    </w:p>
    <w:p w14:paraId="41692A52">
      <w:pPr>
        <w:pStyle w:val="35"/>
        <w:keepNext w:val="0"/>
        <w:keepLines w:val="0"/>
        <w:widowControl/>
        <w:suppressLineNumbers w:val="0"/>
      </w:pPr>
      <w:r>
        <w:rPr>
          <w:rStyle w:val="36"/>
        </w:rPr>
        <w:t>Insights:</w:t>
      </w:r>
      <w:r>
        <w:t xml:space="preserve"> High recall ensures few missed frauds; low precision requires manual review or threshold tuning.</w:t>
      </w:r>
    </w:p>
    <w:p w14:paraId="122BE444">
      <w:pPr>
        <w:pStyle w:val="4"/>
        <w:keepNext w:val="0"/>
        <w:keepLines w:val="0"/>
        <w:widowControl/>
        <w:suppressLineNumbers w:val="0"/>
      </w:pPr>
      <w:r>
        <w:rPr>
          <w:rStyle w:val="36"/>
          <w:b/>
          <w:bCs/>
        </w:rPr>
        <w:t>2. Comparative Model – XGBoost</w:t>
      </w:r>
    </w:p>
    <w:p w14:paraId="0EDE973C">
      <w:pPr>
        <w:pStyle w:val="35"/>
        <w:keepNext w:val="0"/>
        <w:keepLines w:val="0"/>
        <w:widowControl/>
        <w:suppressLineNumbers w:val="0"/>
      </w:pPr>
      <w:r>
        <w:rPr>
          <w:rStyle w:val="36"/>
        </w:rPr>
        <w:t>Configuration:</w:t>
      </w:r>
      <w:r>
        <w:t xml:space="preserve"> </w:t>
      </w:r>
      <w:r>
        <w:rPr>
          <w:rStyle w:val="20"/>
        </w:rPr>
        <w:t>scale_pos_weight = len(y == 0) / len(y == 1)</w:t>
      </w:r>
      <w:r>
        <w:t xml:space="preserve">; </w:t>
      </w:r>
      <w:r>
        <w:rPr>
          <w:rStyle w:val="20"/>
        </w:rPr>
        <w:t>eval_metric='aucpr'</w:t>
      </w:r>
      <w:r>
        <w:t>.</w:t>
      </w:r>
    </w:p>
    <w:p w14:paraId="7BC570A5">
      <w:pPr>
        <w:pStyle w:val="35"/>
        <w:keepNext w:val="0"/>
        <w:keepLines w:val="0"/>
        <w:widowControl/>
        <w:suppressLineNumbers w:val="0"/>
      </w:pPr>
      <w:r>
        <w:rPr>
          <w:rStyle w:val="36"/>
        </w:rPr>
        <w:t>Key Results:</w:t>
      </w:r>
    </w:p>
    <w:p w14:paraId="15FFAB0B">
      <w:pPr>
        <w:pStyle w:val="35"/>
        <w:keepNext w:val="0"/>
        <w:keepLines w:val="0"/>
        <w:widowControl/>
        <w:suppressLineNumbers w:val="0"/>
      </w:pPr>
      <w:r>
        <w:rPr>
          <w:rStyle w:val="17"/>
        </w:rPr>
        <w:t>Accuracy:</w:t>
      </w:r>
      <w:r>
        <w:t xml:space="preserve"> ≈ 1.00</w:t>
      </w:r>
    </w:p>
    <w:p w14:paraId="25D93173">
      <w:pPr>
        <w:pStyle w:val="35"/>
        <w:keepNext w:val="0"/>
        <w:keepLines w:val="0"/>
        <w:widowControl/>
        <w:suppressLineNumbers w:val="0"/>
      </w:pPr>
      <w:r>
        <w:rPr>
          <w:rStyle w:val="17"/>
        </w:rPr>
        <w:t>Recall (Fraud):</w:t>
      </w:r>
      <w:r>
        <w:t xml:space="preserve"> 0.83</w:t>
      </w:r>
    </w:p>
    <w:p w14:paraId="663F71F4">
      <w:pPr>
        <w:pStyle w:val="35"/>
        <w:keepNext w:val="0"/>
        <w:keepLines w:val="0"/>
        <w:widowControl/>
        <w:suppressLineNumbers w:val="0"/>
      </w:pPr>
      <w:r>
        <w:rPr>
          <w:rStyle w:val="17"/>
        </w:rPr>
        <w:t>Precision (Fraud):</w:t>
      </w:r>
      <w:r>
        <w:t xml:space="preserve"> 0.89</w:t>
      </w:r>
    </w:p>
    <w:p w14:paraId="6BE93543">
      <w:pPr>
        <w:pStyle w:val="35"/>
        <w:keepNext w:val="0"/>
        <w:keepLines w:val="0"/>
        <w:widowControl/>
        <w:suppressLineNumbers w:val="0"/>
      </w:pPr>
      <w:r>
        <w:rPr>
          <w:rStyle w:val="17"/>
        </w:rPr>
        <w:t>F1-Score (Fraud):</w:t>
      </w:r>
      <w:r>
        <w:t xml:space="preserve"> 0.86</w:t>
      </w:r>
    </w:p>
    <w:p w14:paraId="233D0351">
      <w:pPr>
        <w:pStyle w:val="35"/>
        <w:keepNext w:val="0"/>
        <w:keepLines w:val="0"/>
        <w:widowControl/>
        <w:suppressLineNumbers w:val="0"/>
      </w:pPr>
      <w:r>
        <w:rPr>
          <w:rStyle w:val="17"/>
        </w:rPr>
        <w:t>AUC:</w:t>
      </w:r>
      <w:r>
        <w:t xml:space="preserve"> 0.96</w:t>
      </w:r>
    </w:p>
    <w:p w14:paraId="2320437A">
      <w:pPr>
        <w:pStyle w:val="35"/>
        <w:keepNext w:val="0"/>
        <w:keepLines w:val="0"/>
        <w:widowControl/>
        <w:suppressLineNumbers w:val="0"/>
      </w:pPr>
      <w:r>
        <w:rPr>
          <w:rStyle w:val="17"/>
        </w:rPr>
        <w:t>PR-AUC:</w:t>
      </w:r>
      <w:r>
        <w:t xml:space="preserve"> 0.88</w:t>
      </w:r>
    </w:p>
    <w:p w14:paraId="2A5CE420">
      <w:pPr>
        <w:pStyle w:val="35"/>
        <w:keepNext w:val="0"/>
        <w:keepLines w:val="0"/>
        <w:widowControl/>
        <w:suppressLineNumbers w:val="0"/>
      </w:pPr>
      <w:r>
        <w:rPr>
          <w:rStyle w:val="36"/>
        </w:rPr>
        <w:t>Insights:</w:t>
      </w:r>
      <w:r>
        <w:t xml:space="preserve"> XGBoost offers better balance between recall and precision than the logistic model. Fewer false positives improve operational efficiency.</w:t>
      </w:r>
    </w:p>
    <w:p w14:paraId="0B61F4B2">
      <w:pPr>
        <w:pStyle w:val="35"/>
        <w:keepNext w:val="0"/>
        <w:keepLines w:val="0"/>
        <w:widowControl/>
        <w:suppressLineNumbers w:val="0"/>
      </w:pPr>
      <w:r>
        <w:rPr>
          <w:rStyle w:val="36"/>
        </w:rPr>
        <w:t>Comparative Interpretation</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0"/>
        <w:gridCol w:w="2240"/>
        <w:gridCol w:w="907"/>
        <w:gridCol w:w="3573"/>
      </w:tblGrid>
      <w:tr w14:paraId="2FEFA2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61B3DCC">
            <w:pPr>
              <w:keepNext w:val="0"/>
              <w:keepLines w:val="0"/>
              <w:widowControl/>
              <w:suppressLineNumbers w:val="0"/>
              <w:jc w:val="center"/>
              <w:rPr>
                <w:b/>
                <w:bCs/>
              </w:rPr>
            </w:pPr>
            <w:r>
              <w:rPr>
                <w:rFonts w:ascii="SimSun" w:hAnsi="SimSun" w:eastAsia="SimSun" w:cs="SimSun"/>
                <w:b/>
                <w:bCs/>
                <w:kern w:val="0"/>
                <w:sz w:val="24"/>
                <w:szCs w:val="24"/>
                <w:lang w:val="en-US" w:eastAsia="zh-CN" w:bidi="ar"/>
              </w:rPr>
              <w:t>Metric</w:t>
            </w:r>
          </w:p>
        </w:tc>
        <w:tc>
          <w:tcPr>
            <w:tcW w:w="0" w:type="auto"/>
            <w:shd w:val="clear" w:color="auto" w:fill="auto"/>
            <w:vAlign w:val="center"/>
          </w:tcPr>
          <w:p w14:paraId="54FD05FE">
            <w:pPr>
              <w:keepNext w:val="0"/>
              <w:keepLines w:val="0"/>
              <w:widowControl/>
              <w:suppressLineNumbers w:val="0"/>
              <w:jc w:val="center"/>
              <w:rPr>
                <w:b/>
                <w:bCs/>
              </w:rPr>
            </w:pPr>
            <w:r>
              <w:rPr>
                <w:rFonts w:ascii="SimSun" w:hAnsi="SimSun" w:eastAsia="SimSun" w:cs="SimSun"/>
                <w:b/>
                <w:bCs/>
                <w:kern w:val="0"/>
                <w:sz w:val="24"/>
                <w:szCs w:val="24"/>
                <w:lang w:val="en-US" w:eastAsia="zh-CN" w:bidi="ar"/>
              </w:rPr>
              <w:t>Logistic Regression</w:t>
            </w:r>
          </w:p>
        </w:tc>
        <w:tc>
          <w:tcPr>
            <w:tcW w:w="0" w:type="auto"/>
            <w:shd w:val="clear" w:color="auto" w:fill="auto"/>
            <w:vAlign w:val="center"/>
          </w:tcPr>
          <w:p w14:paraId="3CE7F0FA">
            <w:pPr>
              <w:keepNext w:val="0"/>
              <w:keepLines w:val="0"/>
              <w:widowControl/>
              <w:suppressLineNumbers w:val="0"/>
              <w:jc w:val="center"/>
              <w:rPr>
                <w:b/>
                <w:bCs/>
              </w:rPr>
            </w:pPr>
            <w:r>
              <w:rPr>
                <w:rFonts w:ascii="SimSun" w:hAnsi="SimSun" w:eastAsia="SimSun" w:cs="SimSun"/>
                <w:b/>
                <w:bCs/>
                <w:kern w:val="0"/>
                <w:sz w:val="24"/>
                <w:szCs w:val="24"/>
                <w:lang w:val="en-US" w:eastAsia="zh-CN" w:bidi="ar"/>
              </w:rPr>
              <w:t>XGBoost</w:t>
            </w:r>
          </w:p>
        </w:tc>
        <w:tc>
          <w:tcPr>
            <w:tcW w:w="0" w:type="auto"/>
            <w:shd w:val="clear" w:color="auto" w:fill="auto"/>
            <w:vAlign w:val="center"/>
          </w:tcPr>
          <w:p w14:paraId="232E561C">
            <w:pPr>
              <w:keepNext w:val="0"/>
              <w:keepLines w:val="0"/>
              <w:widowControl/>
              <w:suppressLineNumbers w:val="0"/>
              <w:jc w:val="center"/>
              <w:rPr>
                <w:b/>
                <w:bCs/>
              </w:rPr>
            </w:pPr>
            <w:r>
              <w:rPr>
                <w:rFonts w:ascii="SimSun" w:hAnsi="SimSun" w:eastAsia="SimSun" w:cs="SimSun"/>
                <w:b/>
                <w:bCs/>
                <w:kern w:val="0"/>
                <w:sz w:val="24"/>
                <w:szCs w:val="24"/>
                <w:lang w:val="en-US" w:eastAsia="zh-CN" w:bidi="ar"/>
              </w:rPr>
              <w:t>Observation</w:t>
            </w:r>
          </w:p>
        </w:tc>
      </w:tr>
      <w:tr w14:paraId="0413B7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32DA586">
            <w:pPr>
              <w:keepNext w:val="0"/>
              <w:keepLines w:val="0"/>
              <w:widowControl/>
              <w:suppressLineNumbers w:val="0"/>
              <w:jc w:val="left"/>
            </w:pPr>
            <w:r>
              <w:rPr>
                <w:rFonts w:ascii="SimSun" w:hAnsi="SimSun" w:eastAsia="SimSun" w:cs="SimSun"/>
                <w:kern w:val="0"/>
                <w:sz w:val="24"/>
                <w:szCs w:val="24"/>
                <w:lang w:val="en-US" w:eastAsia="zh-CN" w:bidi="ar"/>
              </w:rPr>
              <w:t>Recall (Fraud)</w:t>
            </w:r>
          </w:p>
        </w:tc>
        <w:tc>
          <w:tcPr>
            <w:tcW w:w="0" w:type="auto"/>
            <w:shd w:val="clear" w:color="auto" w:fill="auto"/>
            <w:vAlign w:val="center"/>
          </w:tcPr>
          <w:p w14:paraId="44D4F69E">
            <w:pPr>
              <w:keepNext w:val="0"/>
              <w:keepLines w:val="0"/>
              <w:widowControl/>
              <w:suppressLineNumbers w:val="0"/>
              <w:jc w:val="left"/>
            </w:pPr>
            <w:r>
              <w:rPr>
                <w:rFonts w:ascii="SimSun" w:hAnsi="SimSun" w:eastAsia="SimSun" w:cs="SimSun"/>
                <w:kern w:val="0"/>
                <w:sz w:val="24"/>
                <w:szCs w:val="24"/>
                <w:lang w:val="en-US" w:eastAsia="zh-CN" w:bidi="ar"/>
              </w:rPr>
              <w:t>0.92</w:t>
            </w:r>
          </w:p>
        </w:tc>
        <w:tc>
          <w:tcPr>
            <w:tcW w:w="0" w:type="auto"/>
            <w:shd w:val="clear" w:color="auto" w:fill="auto"/>
            <w:vAlign w:val="center"/>
          </w:tcPr>
          <w:p w14:paraId="6AF63EF6">
            <w:pPr>
              <w:keepNext w:val="0"/>
              <w:keepLines w:val="0"/>
              <w:widowControl/>
              <w:suppressLineNumbers w:val="0"/>
              <w:jc w:val="left"/>
            </w:pPr>
            <w:r>
              <w:rPr>
                <w:rFonts w:ascii="SimSun" w:hAnsi="SimSun" w:eastAsia="SimSun" w:cs="SimSun"/>
                <w:kern w:val="0"/>
                <w:sz w:val="24"/>
                <w:szCs w:val="24"/>
                <w:lang w:val="en-US" w:eastAsia="zh-CN" w:bidi="ar"/>
              </w:rPr>
              <w:t>0.83</w:t>
            </w:r>
          </w:p>
        </w:tc>
        <w:tc>
          <w:tcPr>
            <w:tcW w:w="0" w:type="auto"/>
            <w:shd w:val="clear" w:color="auto" w:fill="auto"/>
            <w:vAlign w:val="center"/>
          </w:tcPr>
          <w:p w14:paraId="00612ACF">
            <w:pPr>
              <w:keepNext w:val="0"/>
              <w:keepLines w:val="0"/>
              <w:widowControl/>
              <w:suppressLineNumbers w:val="0"/>
              <w:jc w:val="left"/>
            </w:pPr>
            <w:r>
              <w:rPr>
                <w:rFonts w:ascii="SimSun" w:hAnsi="SimSun" w:eastAsia="SimSun" w:cs="SimSun"/>
                <w:kern w:val="0"/>
                <w:sz w:val="24"/>
                <w:szCs w:val="24"/>
                <w:lang w:val="en-US" w:eastAsia="zh-CN" w:bidi="ar"/>
              </w:rPr>
              <w:t>LR detects more frauds</w:t>
            </w:r>
          </w:p>
        </w:tc>
      </w:tr>
      <w:tr w14:paraId="777F79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5A23CEA">
            <w:pPr>
              <w:keepNext w:val="0"/>
              <w:keepLines w:val="0"/>
              <w:widowControl/>
              <w:suppressLineNumbers w:val="0"/>
              <w:jc w:val="left"/>
            </w:pPr>
            <w:r>
              <w:rPr>
                <w:rFonts w:ascii="SimSun" w:hAnsi="SimSun" w:eastAsia="SimSun" w:cs="SimSun"/>
                <w:kern w:val="0"/>
                <w:sz w:val="24"/>
                <w:szCs w:val="24"/>
                <w:lang w:val="en-US" w:eastAsia="zh-CN" w:bidi="ar"/>
              </w:rPr>
              <w:t>Precision (Fraud)</w:t>
            </w:r>
          </w:p>
        </w:tc>
        <w:tc>
          <w:tcPr>
            <w:tcW w:w="0" w:type="auto"/>
            <w:shd w:val="clear" w:color="auto" w:fill="auto"/>
            <w:vAlign w:val="center"/>
          </w:tcPr>
          <w:p w14:paraId="68678F0D">
            <w:pPr>
              <w:keepNext w:val="0"/>
              <w:keepLines w:val="0"/>
              <w:widowControl/>
              <w:suppressLineNumbers w:val="0"/>
              <w:jc w:val="left"/>
            </w:pPr>
            <w:r>
              <w:rPr>
                <w:rFonts w:ascii="SimSun" w:hAnsi="SimSun" w:eastAsia="SimSun" w:cs="SimSun"/>
                <w:kern w:val="0"/>
                <w:sz w:val="24"/>
                <w:szCs w:val="24"/>
                <w:lang w:val="en-US" w:eastAsia="zh-CN" w:bidi="ar"/>
              </w:rPr>
              <w:t>0.06</w:t>
            </w:r>
          </w:p>
        </w:tc>
        <w:tc>
          <w:tcPr>
            <w:tcW w:w="0" w:type="auto"/>
            <w:shd w:val="clear" w:color="auto" w:fill="auto"/>
            <w:vAlign w:val="center"/>
          </w:tcPr>
          <w:p w14:paraId="747CCDE7">
            <w:pPr>
              <w:keepNext w:val="0"/>
              <w:keepLines w:val="0"/>
              <w:widowControl/>
              <w:suppressLineNumbers w:val="0"/>
              <w:jc w:val="left"/>
            </w:pPr>
            <w:r>
              <w:rPr>
                <w:rFonts w:ascii="SimSun" w:hAnsi="SimSun" w:eastAsia="SimSun" w:cs="SimSun"/>
                <w:kern w:val="0"/>
                <w:sz w:val="24"/>
                <w:szCs w:val="24"/>
                <w:lang w:val="en-US" w:eastAsia="zh-CN" w:bidi="ar"/>
              </w:rPr>
              <w:t>0.89</w:t>
            </w:r>
          </w:p>
        </w:tc>
        <w:tc>
          <w:tcPr>
            <w:tcW w:w="0" w:type="auto"/>
            <w:shd w:val="clear" w:color="auto" w:fill="auto"/>
            <w:vAlign w:val="center"/>
          </w:tcPr>
          <w:p w14:paraId="56D52AEE">
            <w:pPr>
              <w:keepNext w:val="0"/>
              <w:keepLines w:val="0"/>
              <w:widowControl/>
              <w:suppressLineNumbers w:val="0"/>
              <w:jc w:val="left"/>
            </w:pPr>
            <w:r>
              <w:rPr>
                <w:rFonts w:ascii="SimSun" w:hAnsi="SimSun" w:eastAsia="SimSun" w:cs="SimSun"/>
                <w:kern w:val="0"/>
                <w:sz w:val="24"/>
                <w:szCs w:val="24"/>
                <w:lang w:val="en-US" w:eastAsia="zh-CN" w:bidi="ar"/>
              </w:rPr>
              <w:t>XGBoost reduces false alarms</w:t>
            </w:r>
          </w:p>
        </w:tc>
      </w:tr>
      <w:tr w14:paraId="5C6B28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7B9E7E8">
            <w:pPr>
              <w:keepNext w:val="0"/>
              <w:keepLines w:val="0"/>
              <w:widowControl/>
              <w:suppressLineNumbers w:val="0"/>
              <w:jc w:val="left"/>
            </w:pPr>
            <w:r>
              <w:rPr>
                <w:rFonts w:ascii="SimSun" w:hAnsi="SimSun" w:eastAsia="SimSun" w:cs="SimSun"/>
                <w:kern w:val="0"/>
                <w:sz w:val="24"/>
                <w:szCs w:val="24"/>
                <w:lang w:val="en-US" w:eastAsia="zh-CN" w:bidi="ar"/>
              </w:rPr>
              <w:t>F1-Score (Fraud)</w:t>
            </w:r>
          </w:p>
        </w:tc>
        <w:tc>
          <w:tcPr>
            <w:tcW w:w="0" w:type="auto"/>
            <w:shd w:val="clear" w:color="auto" w:fill="auto"/>
            <w:vAlign w:val="center"/>
          </w:tcPr>
          <w:p w14:paraId="0FA8161E">
            <w:pPr>
              <w:keepNext w:val="0"/>
              <w:keepLines w:val="0"/>
              <w:widowControl/>
              <w:suppressLineNumbers w:val="0"/>
              <w:jc w:val="left"/>
            </w:pPr>
            <w:r>
              <w:rPr>
                <w:rFonts w:ascii="SimSun" w:hAnsi="SimSun" w:eastAsia="SimSun" w:cs="SimSun"/>
                <w:kern w:val="0"/>
                <w:sz w:val="24"/>
                <w:szCs w:val="24"/>
                <w:lang w:val="en-US" w:eastAsia="zh-CN" w:bidi="ar"/>
              </w:rPr>
              <w:t>0.11</w:t>
            </w:r>
          </w:p>
        </w:tc>
        <w:tc>
          <w:tcPr>
            <w:tcW w:w="0" w:type="auto"/>
            <w:shd w:val="clear" w:color="auto" w:fill="auto"/>
            <w:vAlign w:val="center"/>
          </w:tcPr>
          <w:p w14:paraId="79AA2DF9">
            <w:pPr>
              <w:keepNext w:val="0"/>
              <w:keepLines w:val="0"/>
              <w:widowControl/>
              <w:suppressLineNumbers w:val="0"/>
              <w:jc w:val="left"/>
            </w:pPr>
            <w:r>
              <w:rPr>
                <w:rFonts w:ascii="SimSun" w:hAnsi="SimSun" w:eastAsia="SimSun" w:cs="SimSun"/>
                <w:kern w:val="0"/>
                <w:sz w:val="24"/>
                <w:szCs w:val="24"/>
                <w:lang w:val="en-US" w:eastAsia="zh-CN" w:bidi="ar"/>
              </w:rPr>
              <w:t>0.86</w:t>
            </w:r>
          </w:p>
        </w:tc>
        <w:tc>
          <w:tcPr>
            <w:tcW w:w="0" w:type="auto"/>
            <w:shd w:val="clear" w:color="auto" w:fill="auto"/>
            <w:vAlign w:val="center"/>
          </w:tcPr>
          <w:p w14:paraId="39A47CEE">
            <w:pPr>
              <w:keepNext w:val="0"/>
              <w:keepLines w:val="0"/>
              <w:widowControl/>
              <w:suppressLineNumbers w:val="0"/>
              <w:jc w:val="left"/>
            </w:pPr>
            <w:r>
              <w:rPr>
                <w:rFonts w:ascii="SimSun" w:hAnsi="SimSun" w:eastAsia="SimSun" w:cs="SimSun"/>
                <w:kern w:val="0"/>
                <w:sz w:val="24"/>
                <w:szCs w:val="24"/>
                <w:lang w:val="en-US" w:eastAsia="zh-CN" w:bidi="ar"/>
              </w:rPr>
              <w:t>XGBoost achieves balance</w:t>
            </w:r>
          </w:p>
        </w:tc>
      </w:tr>
      <w:tr w14:paraId="7198CA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8098E0E">
            <w:pPr>
              <w:keepNext w:val="0"/>
              <w:keepLines w:val="0"/>
              <w:widowControl/>
              <w:suppressLineNumbers w:val="0"/>
              <w:jc w:val="left"/>
            </w:pPr>
            <w:r>
              <w:rPr>
                <w:rFonts w:ascii="SimSun" w:hAnsi="SimSun" w:eastAsia="SimSun" w:cs="SimSun"/>
                <w:kern w:val="0"/>
                <w:sz w:val="24"/>
                <w:szCs w:val="24"/>
                <w:lang w:val="en-US" w:eastAsia="zh-CN" w:bidi="ar"/>
              </w:rPr>
              <w:t>PR-AUC</w:t>
            </w:r>
          </w:p>
        </w:tc>
        <w:tc>
          <w:tcPr>
            <w:tcW w:w="0" w:type="auto"/>
            <w:shd w:val="clear" w:color="auto" w:fill="auto"/>
            <w:vAlign w:val="center"/>
          </w:tcPr>
          <w:p w14:paraId="1E828666">
            <w:pPr>
              <w:keepNext w:val="0"/>
              <w:keepLines w:val="0"/>
              <w:widowControl/>
              <w:suppressLineNumbers w:val="0"/>
              <w:jc w:val="left"/>
            </w:pPr>
            <w:r>
              <w:rPr>
                <w:rFonts w:ascii="SimSun" w:hAnsi="SimSun" w:eastAsia="SimSun" w:cs="SimSun"/>
                <w:kern w:val="0"/>
                <w:sz w:val="24"/>
                <w:szCs w:val="24"/>
                <w:lang w:val="en-US" w:eastAsia="zh-CN" w:bidi="ar"/>
              </w:rPr>
              <w:t>0.72</w:t>
            </w:r>
          </w:p>
        </w:tc>
        <w:tc>
          <w:tcPr>
            <w:tcW w:w="0" w:type="auto"/>
            <w:shd w:val="clear" w:color="auto" w:fill="auto"/>
            <w:vAlign w:val="center"/>
          </w:tcPr>
          <w:p w14:paraId="32382196">
            <w:pPr>
              <w:keepNext w:val="0"/>
              <w:keepLines w:val="0"/>
              <w:widowControl/>
              <w:suppressLineNumbers w:val="0"/>
              <w:jc w:val="left"/>
            </w:pPr>
            <w:r>
              <w:rPr>
                <w:rFonts w:ascii="SimSun" w:hAnsi="SimSun" w:eastAsia="SimSun" w:cs="SimSun"/>
                <w:kern w:val="0"/>
                <w:sz w:val="24"/>
                <w:szCs w:val="24"/>
                <w:lang w:val="en-US" w:eastAsia="zh-CN" w:bidi="ar"/>
              </w:rPr>
              <w:t>0.88</w:t>
            </w:r>
          </w:p>
        </w:tc>
        <w:tc>
          <w:tcPr>
            <w:tcW w:w="0" w:type="auto"/>
            <w:shd w:val="clear" w:color="auto" w:fill="auto"/>
            <w:vAlign w:val="center"/>
          </w:tcPr>
          <w:p w14:paraId="68029146">
            <w:pPr>
              <w:keepNext w:val="0"/>
              <w:keepLines w:val="0"/>
              <w:widowControl/>
              <w:suppressLineNumbers w:val="0"/>
              <w:jc w:val="left"/>
            </w:pPr>
            <w:r>
              <w:rPr>
                <w:rFonts w:ascii="SimSun" w:hAnsi="SimSun" w:eastAsia="SimSun" w:cs="SimSun"/>
                <w:kern w:val="0"/>
                <w:sz w:val="24"/>
                <w:szCs w:val="24"/>
                <w:lang w:val="en-US" w:eastAsia="zh-CN" w:bidi="ar"/>
              </w:rPr>
              <w:t>XGBoost superior discrimination</w:t>
            </w:r>
          </w:p>
        </w:tc>
      </w:tr>
    </w:tbl>
    <w:p w14:paraId="15C30FFB">
      <w:pPr>
        <w:pStyle w:val="35"/>
        <w:keepNext w:val="0"/>
        <w:keepLines w:val="0"/>
        <w:widowControl/>
        <w:suppressLineNumbers w:val="0"/>
      </w:pPr>
      <w:r>
        <w:t xml:space="preserve">Hence, </w:t>
      </w:r>
      <w:r>
        <w:rPr>
          <w:rStyle w:val="36"/>
        </w:rPr>
        <w:t>XGBoost becomes the preferred baseline for production</w:t>
      </w:r>
      <w:r>
        <w:t>, while Logistic Regression remains the interpretable benchmark model.</w:t>
      </w:r>
    </w:p>
    <w:p w14:paraId="09C032A2">
      <w:pPr>
        <w:keepNext w:val="0"/>
        <w:keepLines w:val="0"/>
        <w:widowControl/>
        <w:suppressLineNumbers w:val="0"/>
        <w:rPr>
          <w:sz w:val="28"/>
          <w:szCs w:val="28"/>
        </w:rPr>
      </w:pPr>
      <w:r>
        <w:rPr>
          <w:rStyle w:val="36"/>
          <w:sz w:val="28"/>
          <w:szCs w:val="28"/>
        </w:rPr>
        <w:t>Model Artifact and Storage</w:t>
      </w:r>
    </w:p>
    <w:p w14:paraId="29B33487">
      <w:pPr>
        <w:pStyle w:val="35"/>
        <w:keepNext w:val="0"/>
        <w:keepLines w:val="0"/>
        <w:widowControl/>
        <w:suppressLineNumbers w:val="0"/>
      </w:pPr>
      <w:r>
        <w:rPr>
          <w:rStyle w:val="36"/>
        </w:rPr>
        <w:t>Local Paths:</w:t>
      </w:r>
      <w:r>
        <w:t xml:space="preserve"> </w:t>
      </w:r>
      <w:r>
        <w:rPr>
          <w:rStyle w:val="20"/>
        </w:rPr>
        <w:t>fraud_model/logistic_regression_fraud.pkl</w:t>
      </w:r>
      <w:r>
        <w:t xml:space="preserve">, </w:t>
      </w:r>
      <w:r>
        <w:rPr>
          <w:rStyle w:val="20"/>
        </w:rPr>
        <w:t>fraud_model/xgboost_model.pkl</w:t>
      </w:r>
    </w:p>
    <w:p w14:paraId="4AF505DA">
      <w:pPr>
        <w:pStyle w:val="35"/>
        <w:keepNext w:val="0"/>
        <w:keepLines w:val="0"/>
        <w:widowControl/>
        <w:suppressLineNumbers w:val="0"/>
      </w:pPr>
      <w:r>
        <w:rPr>
          <w:rStyle w:val="36"/>
        </w:rPr>
        <w:t>S3 Paths:</w:t>
      </w:r>
      <w:r>
        <w:t xml:space="preserve"> Versioned and registered in </w:t>
      </w:r>
      <w:r>
        <w:rPr>
          <w:rStyle w:val="20"/>
        </w:rPr>
        <w:t>fraud-detection-model-group</w:t>
      </w:r>
      <w:r>
        <w:t xml:space="preserve"> under SageMaker Model Registry.</w:t>
      </w:r>
    </w:p>
    <w:p w14:paraId="322B7B36">
      <w:pPr>
        <w:pStyle w:val="35"/>
        <w:keepNext w:val="0"/>
        <w:keepLines w:val="0"/>
        <w:widowControl/>
        <w:suppressLineNumbers w:val="0"/>
      </w:pPr>
      <w:r>
        <w:rPr>
          <w:rStyle w:val="36"/>
        </w:rPr>
        <w:t>Serialization:</w:t>
      </w:r>
      <w:r>
        <w:t xml:space="preserve"> Joblib for scikit-learn and XGBoost.</w:t>
      </w:r>
    </w:p>
    <w:p w14:paraId="5F7C55A0">
      <w:pPr>
        <w:pStyle w:val="35"/>
        <w:keepNext w:val="0"/>
        <w:keepLines w:val="0"/>
        <w:widowControl/>
        <w:suppressLineNumbers w:val="0"/>
      </w:pPr>
      <w:r>
        <w:rPr>
          <w:rStyle w:val="36"/>
        </w:rPr>
        <w:t>Versioning:</w:t>
      </w:r>
      <w:r>
        <w:t xml:space="preserve"> Logistic Regression (v1.0); XGBoost (v2.0).</w:t>
      </w:r>
    </w:p>
    <w:p w14:paraId="6C0DEE86">
      <w:pPr>
        <w:keepNext w:val="0"/>
        <w:keepLines w:val="0"/>
        <w:widowControl/>
        <w:suppressLineNumbers w:val="0"/>
        <w:rPr>
          <w:sz w:val="28"/>
          <w:szCs w:val="28"/>
        </w:rPr>
      </w:pPr>
      <w:r>
        <w:rPr>
          <w:rStyle w:val="36"/>
          <w:sz w:val="28"/>
          <w:szCs w:val="28"/>
        </w:rPr>
        <w:t>Model Deployment</w:t>
      </w:r>
    </w:p>
    <w:p w14:paraId="2BC4AE58">
      <w:pPr>
        <w:pStyle w:val="35"/>
        <w:keepNext w:val="0"/>
        <w:keepLines w:val="0"/>
        <w:widowControl/>
        <w:suppressLineNumbers w:val="0"/>
      </w:pPr>
      <w:r>
        <w:t>Deployment performed using SageMaker model objects and inference scripts (</w:t>
      </w:r>
      <w:r>
        <w:rPr>
          <w:rStyle w:val="20"/>
        </w:rPr>
        <w:t>inference.py</w:t>
      </w:r>
      <w:r>
        <w:t>).</w:t>
      </w:r>
    </w:p>
    <w:p w14:paraId="3EFE89DB">
      <w:pPr>
        <w:pStyle w:val="35"/>
        <w:keepNext w:val="0"/>
        <w:keepLines w:val="0"/>
        <w:widowControl/>
        <w:suppressLineNumbers w:val="0"/>
      </w:pPr>
      <w:r>
        <w:rPr>
          <w:rStyle w:val="36"/>
        </w:rPr>
        <w:t>Due to LabRole restrictions</w:t>
      </w:r>
      <w:r>
        <w:t>, inference tested locally via a Python endpoint simulation function (</w:t>
      </w:r>
      <w:r>
        <w:rPr>
          <w:rStyle w:val="20"/>
        </w:rPr>
        <w:t>local_endpoint_predict_df</w:t>
      </w:r>
      <w:r>
        <w:t>).</w:t>
      </w:r>
    </w:p>
    <w:p w14:paraId="6DF8BC85">
      <w:pPr>
        <w:pStyle w:val="35"/>
        <w:keepNext w:val="0"/>
        <w:keepLines w:val="0"/>
        <w:widowControl/>
        <w:suppressLineNumbers w:val="0"/>
      </w:pPr>
      <w:r>
        <w:t>Supports single or batch predictions with JSON responses.</w:t>
      </w:r>
    </w:p>
    <w:p w14:paraId="71B74886">
      <w:pPr>
        <w:pStyle w:val="35"/>
        <w:keepNext w:val="0"/>
        <w:keepLines w:val="0"/>
        <w:widowControl/>
        <w:suppressLineNumbers w:val="0"/>
      </w:pPr>
      <w:r>
        <w:t>Integration ready for future SageMaker endpoints with IAM-controlled access.</w:t>
      </w:r>
    </w:p>
    <w:p w14:paraId="22A5675B">
      <w:pPr>
        <w:keepNext w:val="0"/>
        <w:keepLines w:val="0"/>
        <w:widowControl/>
        <w:suppressLineNumbers w:val="0"/>
        <w:rPr>
          <w:sz w:val="28"/>
          <w:szCs w:val="28"/>
        </w:rPr>
      </w:pPr>
      <w:r>
        <w:rPr>
          <w:rStyle w:val="36"/>
          <w:sz w:val="28"/>
          <w:szCs w:val="28"/>
        </w:rPr>
        <w:t>Model Monitoring</w:t>
      </w:r>
    </w:p>
    <w:p w14:paraId="28582BD8">
      <w:pPr>
        <w:pStyle w:val="35"/>
        <w:keepNext w:val="0"/>
        <w:keepLines w:val="0"/>
        <w:widowControl/>
        <w:suppressLineNumbers w:val="0"/>
      </w:pPr>
      <w:r>
        <w:t xml:space="preserve">Monitoring via </w:t>
      </w:r>
      <w:r>
        <w:rPr>
          <w:rStyle w:val="36"/>
        </w:rPr>
        <w:t>AWS CloudWatch</w:t>
      </w:r>
      <w:r>
        <w:t xml:space="preserve"> and custom metrics includes:</w:t>
      </w:r>
    </w:p>
    <w:p w14:paraId="362870FD">
      <w:pPr>
        <w:pStyle w:val="35"/>
        <w:keepNext w:val="0"/>
        <w:keepLines w:val="0"/>
        <w:widowControl/>
        <w:suppressLineNumbers w:val="0"/>
      </w:pPr>
      <w:r>
        <w:t>Latency, 4xx/5xx error rates, and invocation counts.</w:t>
      </w:r>
    </w:p>
    <w:p w14:paraId="34D77C03">
      <w:pPr>
        <w:pStyle w:val="35"/>
        <w:keepNext w:val="0"/>
        <w:keepLines w:val="0"/>
        <w:widowControl/>
        <w:suppressLineNumbers w:val="0"/>
      </w:pPr>
      <w:r>
        <w:t>Feature drift using Population Stability Index (PSI).</w:t>
      </w:r>
    </w:p>
    <w:p w14:paraId="013CBEC7">
      <w:pPr>
        <w:pStyle w:val="35"/>
        <w:keepNext w:val="0"/>
        <w:keepLines w:val="0"/>
        <w:widowControl/>
        <w:suppressLineNumbers w:val="0"/>
      </w:pPr>
      <w:r>
        <w:t>Model performance tracking (Recall, Precision, F1) over time.</w:t>
      </w:r>
    </w:p>
    <w:p w14:paraId="38E00708">
      <w:pPr>
        <w:pStyle w:val="35"/>
        <w:keepNext w:val="0"/>
        <w:keepLines w:val="0"/>
        <w:widowControl/>
        <w:suppressLineNumbers w:val="0"/>
      </w:pPr>
      <w:r>
        <w:t>Retraining trigger if recall drops below 0.85 or precision drops below 0.70.</w:t>
      </w:r>
    </w:p>
    <w:p w14:paraId="67A0EEDA">
      <w:pPr>
        <w:pStyle w:val="35"/>
        <w:keepNext w:val="0"/>
        <w:keepLines w:val="0"/>
        <w:widowControl/>
        <w:suppressLineNumbers w:val="0"/>
      </w:pPr>
      <w:r>
        <w:t>Sample log outputs and alerts configured for continuous auditability.</w:t>
      </w:r>
    </w:p>
    <w:p w14:paraId="29FA515E">
      <w:pPr>
        <w:keepNext w:val="0"/>
        <w:keepLines w:val="0"/>
        <w:widowControl/>
        <w:suppressLineNumbers w:val="0"/>
        <w:rPr>
          <w:sz w:val="28"/>
          <w:szCs w:val="28"/>
        </w:rPr>
      </w:pPr>
      <w:r>
        <w:rPr>
          <w:rStyle w:val="36"/>
          <w:sz w:val="28"/>
          <w:szCs w:val="28"/>
        </w:rPr>
        <w:t>Model CI/CD Pipeline</w:t>
      </w:r>
    </w:p>
    <w:p w14:paraId="24DF4F0B">
      <w:pPr>
        <w:pStyle w:val="35"/>
        <w:keepNext w:val="0"/>
        <w:keepLines w:val="0"/>
        <w:widowControl/>
        <w:suppressLineNumbers w:val="0"/>
      </w:pPr>
      <w:r>
        <w:t>The CI/CD process follows a standard MLOps pattern:</w:t>
      </w:r>
    </w:p>
    <w:p w14:paraId="5F2BF395">
      <w:pPr>
        <w:pStyle w:val="35"/>
        <w:keepNext w:val="0"/>
        <w:keepLines w:val="0"/>
        <w:widowControl/>
        <w:suppressLineNumbers w:val="0"/>
      </w:pPr>
      <w:r>
        <w:rPr>
          <w:rStyle w:val="36"/>
        </w:rPr>
        <w:t>Source:</w:t>
      </w:r>
      <w:r>
        <w:t xml:space="preserve"> GitHub (Naturecon repository).</w:t>
      </w:r>
    </w:p>
    <w:p w14:paraId="5537153E">
      <w:pPr>
        <w:pStyle w:val="35"/>
        <w:keepNext w:val="0"/>
        <w:keepLines w:val="0"/>
        <w:widowControl/>
        <w:suppressLineNumbers w:val="0"/>
      </w:pPr>
      <w:r>
        <w:rPr>
          <w:rStyle w:val="36"/>
        </w:rPr>
        <w:t>Build:</w:t>
      </w:r>
      <w:r>
        <w:t xml:space="preserve"> Unit tests and static code analysis.</w:t>
      </w:r>
    </w:p>
    <w:p w14:paraId="746E1B97">
      <w:pPr>
        <w:pStyle w:val="35"/>
        <w:keepNext w:val="0"/>
        <w:keepLines w:val="0"/>
        <w:widowControl/>
        <w:suppressLineNumbers w:val="0"/>
      </w:pPr>
      <w:r>
        <w:rPr>
          <w:rStyle w:val="36"/>
        </w:rPr>
        <w:t>Train:</w:t>
      </w:r>
      <w:r>
        <w:t xml:space="preserve"> Automated SageMaker job execution.</w:t>
      </w:r>
    </w:p>
    <w:p w14:paraId="6FB4E53A">
      <w:pPr>
        <w:pStyle w:val="35"/>
        <w:keepNext w:val="0"/>
        <w:keepLines w:val="0"/>
        <w:widowControl/>
        <w:suppressLineNumbers w:val="0"/>
      </w:pPr>
      <w:r>
        <w:rPr>
          <w:rStyle w:val="36"/>
        </w:rPr>
        <w:t>Deploy:</w:t>
      </w:r>
      <w:r>
        <w:t xml:space="preserve"> Staging → production via AWS CodePipeline.</w:t>
      </w:r>
    </w:p>
    <w:p w14:paraId="6C6EF688">
      <w:pPr>
        <w:pStyle w:val="35"/>
        <w:keepNext w:val="0"/>
        <w:keepLines w:val="0"/>
        <w:widowControl/>
        <w:suppressLineNumbers w:val="0"/>
      </w:pPr>
      <w:r>
        <w:rPr>
          <w:rStyle w:val="36"/>
        </w:rPr>
        <w:t>Validate:</w:t>
      </w:r>
      <w:r>
        <w:t xml:space="preserve"> Canary deployments and integration tests.</w:t>
      </w:r>
    </w:p>
    <w:p w14:paraId="5C762DB1">
      <w:pPr>
        <w:pStyle w:val="35"/>
        <w:keepNext w:val="0"/>
        <w:keepLines w:val="0"/>
        <w:widowControl/>
        <w:suppressLineNumbers w:val="0"/>
      </w:pPr>
      <w:r>
        <w:rPr>
          <w:rStyle w:val="36"/>
        </w:rPr>
        <w:t>Monitor:</w:t>
      </w:r>
      <w:r>
        <w:t xml:space="preserve"> Pipeline dashboard with alerts for failed stages.</w:t>
      </w:r>
    </w:p>
    <w:p w14:paraId="5DEED7FD">
      <w:pPr>
        <w:pStyle w:val="35"/>
        <w:keepNext w:val="0"/>
        <w:keepLines w:val="0"/>
        <w:widowControl/>
        <w:suppressLineNumbers w:val="0"/>
      </w:pPr>
      <w:r>
        <w:t>This design supports future automation for model retraining and A/B testing.</w:t>
      </w:r>
    </w:p>
    <w:p w14:paraId="3D532ACE">
      <w:pPr>
        <w:rPr>
          <w:b/>
          <w:bCs/>
          <w:sz w:val="28"/>
          <w:szCs w:val="28"/>
        </w:rPr>
      </w:pPr>
      <w:r>
        <w:rPr>
          <w:b/>
          <w:bCs/>
          <w:sz w:val="28"/>
          <w:szCs w:val="28"/>
        </w:rPr>
        <w:t>Recommended CI/CD pipeline elements:</w:t>
      </w:r>
    </w:p>
    <w:p w14:paraId="2C2E0EEE">
      <w:r>
        <w:br w:type="textWrapping"/>
      </w:r>
      <w:r>
        <w:t>Source: GitHub (Naturecon organization repository for this project).</w:t>
      </w:r>
      <w:r>
        <w:br w:type="textWrapping"/>
      </w:r>
      <w:r>
        <w:t xml:space="preserve"> Build: automated tests and static code analysis (unit tests for preprocessing and inference).</w:t>
      </w:r>
      <w:r>
        <w:br w:type="textWrapping"/>
      </w:r>
      <w:r>
        <w:t>Train: trigger SageMaker training job (if model changes).</w:t>
      </w:r>
      <w:r>
        <w:br w:type="textWrapping"/>
      </w:r>
      <w:r>
        <w:t>Deploy: automated deployment to staging and production endpoints via AWS CodePipeline / SageMaker Projects.</w:t>
      </w:r>
      <w:r>
        <w:br w:type="textWrapping"/>
      </w:r>
      <w:r>
        <w:t>Validation: integration tests and canary deployments.</w:t>
      </w:r>
      <w:r>
        <w:br w:type="textWrapping"/>
      </w:r>
      <w:r>
        <w:t xml:space="preserve"> Observability: pipeline-level dashboards showing successful/failed runs (demonstrate both states in video).</w:t>
      </w:r>
    </w:p>
    <w:p w14:paraId="4226792D">
      <w:pPr>
        <w:keepNext w:val="0"/>
        <w:keepLines w:val="0"/>
        <w:widowControl/>
        <w:suppressLineNumbers w:val="0"/>
        <w:rPr>
          <w:sz w:val="28"/>
          <w:szCs w:val="28"/>
        </w:rPr>
      </w:pPr>
      <w:r>
        <w:rPr>
          <w:rStyle w:val="36"/>
          <w:sz w:val="28"/>
          <w:szCs w:val="28"/>
        </w:rPr>
        <w:t>Security Checklist and Ethical Considerations</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20"/>
        <w:gridCol w:w="6610"/>
      </w:tblGrid>
      <w:tr w14:paraId="568661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4E6B07FA">
            <w:pPr>
              <w:keepNext w:val="0"/>
              <w:keepLines w:val="0"/>
              <w:widowControl/>
              <w:suppressLineNumbers w:val="0"/>
              <w:jc w:val="center"/>
              <w:rPr>
                <w:b/>
                <w:bCs/>
              </w:rPr>
            </w:pPr>
            <w:r>
              <w:rPr>
                <w:rFonts w:ascii="SimSun" w:hAnsi="SimSun" w:eastAsia="SimSun" w:cs="SimSun"/>
                <w:b/>
                <w:bCs/>
                <w:kern w:val="0"/>
                <w:sz w:val="24"/>
                <w:szCs w:val="24"/>
                <w:lang w:val="en-US" w:eastAsia="zh-CN" w:bidi="ar"/>
              </w:rPr>
              <w:t>Category</w:t>
            </w:r>
          </w:p>
        </w:tc>
        <w:tc>
          <w:tcPr>
            <w:tcW w:w="0" w:type="auto"/>
            <w:shd w:val="clear" w:color="auto" w:fill="auto"/>
            <w:vAlign w:val="center"/>
          </w:tcPr>
          <w:p w14:paraId="3A6FF6A9">
            <w:pPr>
              <w:keepNext w:val="0"/>
              <w:keepLines w:val="0"/>
              <w:widowControl/>
              <w:suppressLineNumbers w:val="0"/>
              <w:jc w:val="center"/>
              <w:rPr>
                <w:b/>
                <w:bCs/>
              </w:rPr>
            </w:pPr>
            <w:r>
              <w:rPr>
                <w:rFonts w:ascii="SimSun" w:hAnsi="SimSun" w:eastAsia="SimSun" w:cs="SimSun"/>
                <w:b/>
                <w:bCs/>
                <w:kern w:val="0"/>
                <w:sz w:val="24"/>
                <w:szCs w:val="24"/>
                <w:lang w:val="en-US" w:eastAsia="zh-CN" w:bidi="ar"/>
              </w:rPr>
              <w:t>Safeguards and Actions</w:t>
            </w:r>
          </w:p>
        </w:tc>
      </w:tr>
      <w:tr w14:paraId="039459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F798ED">
            <w:pPr>
              <w:keepNext w:val="0"/>
              <w:keepLines w:val="0"/>
              <w:widowControl/>
              <w:suppressLineNumbers w:val="0"/>
              <w:jc w:val="left"/>
            </w:pPr>
            <w:r>
              <w:rPr>
                <w:rStyle w:val="36"/>
                <w:rFonts w:ascii="SimSun" w:hAnsi="SimSun" w:eastAsia="SimSun" w:cs="SimSun"/>
                <w:kern w:val="0"/>
                <w:sz w:val="24"/>
                <w:szCs w:val="24"/>
                <w:lang w:val="en-US" w:eastAsia="zh-CN" w:bidi="ar"/>
              </w:rPr>
              <w:t>Data Security</w:t>
            </w:r>
          </w:p>
        </w:tc>
        <w:tc>
          <w:tcPr>
            <w:tcW w:w="0" w:type="auto"/>
            <w:shd w:val="clear" w:color="auto" w:fill="auto"/>
            <w:vAlign w:val="center"/>
          </w:tcPr>
          <w:p w14:paraId="5554C77A">
            <w:pPr>
              <w:keepNext w:val="0"/>
              <w:keepLines w:val="0"/>
              <w:widowControl/>
              <w:suppressLineNumbers w:val="0"/>
              <w:jc w:val="left"/>
            </w:pPr>
            <w:r>
              <w:rPr>
                <w:rFonts w:ascii="SimSun" w:hAnsi="SimSun" w:eastAsia="SimSun" w:cs="SimSun"/>
                <w:kern w:val="0"/>
                <w:sz w:val="24"/>
                <w:szCs w:val="24"/>
                <w:lang w:val="en-US" w:eastAsia="zh-CN" w:bidi="ar"/>
              </w:rPr>
              <w:t>Data stored in encrypted S3 buckets; IAM roles limit access to authorized users only.</w:t>
            </w:r>
          </w:p>
        </w:tc>
      </w:tr>
      <w:tr w14:paraId="5D846B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1F2B57">
            <w:pPr>
              <w:keepNext w:val="0"/>
              <w:keepLines w:val="0"/>
              <w:widowControl/>
              <w:suppressLineNumbers w:val="0"/>
              <w:jc w:val="left"/>
            </w:pPr>
            <w:r>
              <w:rPr>
                <w:rStyle w:val="36"/>
                <w:rFonts w:ascii="SimSun" w:hAnsi="SimSun" w:eastAsia="SimSun" w:cs="SimSun"/>
                <w:kern w:val="0"/>
                <w:sz w:val="24"/>
                <w:szCs w:val="24"/>
                <w:lang w:val="en-US" w:eastAsia="zh-CN" w:bidi="ar"/>
              </w:rPr>
              <w:t>PII Handling</w:t>
            </w:r>
          </w:p>
        </w:tc>
        <w:tc>
          <w:tcPr>
            <w:tcW w:w="0" w:type="auto"/>
            <w:shd w:val="clear" w:color="auto" w:fill="auto"/>
            <w:vAlign w:val="center"/>
          </w:tcPr>
          <w:p w14:paraId="70FAF2C5">
            <w:pPr>
              <w:keepNext w:val="0"/>
              <w:keepLines w:val="0"/>
              <w:widowControl/>
              <w:suppressLineNumbers w:val="0"/>
              <w:jc w:val="left"/>
            </w:pPr>
            <w:r>
              <w:rPr>
                <w:rFonts w:ascii="SimSun" w:hAnsi="SimSun" w:eastAsia="SimSun" w:cs="SimSun"/>
                <w:kern w:val="0"/>
                <w:sz w:val="24"/>
                <w:szCs w:val="24"/>
                <w:lang w:val="en-US" w:eastAsia="zh-CN" w:bidi="ar"/>
              </w:rPr>
              <w:t>Dataset fully anonymized (PCA features); no direct user information stored.</w:t>
            </w:r>
          </w:p>
        </w:tc>
      </w:tr>
      <w:tr w14:paraId="26803D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0D8C16F">
            <w:pPr>
              <w:keepNext w:val="0"/>
              <w:keepLines w:val="0"/>
              <w:widowControl/>
              <w:suppressLineNumbers w:val="0"/>
              <w:jc w:val="left"/>
            </w:pPr>
            <w:r>
              <w:rPr>
                <w:rStyle w:val="36"/>
                <w:rFonts w:ascii="SimSun" w:hAnsi="SimSun" w:eastAsia="SimSun" w:cs="SimSun"/>
                <w:kern w:val="0"/>
                <w:sz w:val="24"/>
                <w:szCs w:val="24"/>
                <w:lang w:val="en-US" w:eastAsia="zh-CN" w:bidi="ar"/>
              </w:rPr>
              <w:t>Bias Monitoring</w:t>
            </w:r>
          </w:p>
        </w:tc>
        <w:tc>
          <w:tcPr>
            <w:tcW w:w="0" w:type="auto"/>
            <w:shd w:val="clear" w:color="auto" w:fill="auto"/>
            <w:vAlign w:val="center"/>
          </w:tcPr>
          <w:p w14:paraId="6984D852">
            <w:pPr>
              <w:keepNext w:val="0"/>
              <w:keepLines w:val="0"/>
              <w:widowControl/>
              <w:suppressLineNumbers w:val="0"/>
              <w:jc w:val="left"/>
            </w:pPr>
            <w:r>
              <w:rPr>
                <w:rFonts w:ascii="SimSun" w:hAnsi="SimSun" w:eastAsia="SimSun" w:cs="SimSun"/>
                <w:kern w:val="0"/>
                <w:sz w:val="24"/>
                <w:szCs w:val="24"/>
                <w:lang w:val="en-US" w:eastAsia="zh-CN" w:bidi="ar"/>
              </w:rPr>
              <w:t>Evaluate model for proxy bias if additional features introduced.</w:t>
            </w:r>
          </w:p>
        </w:tc>
      </w:tr>
      <w:tr w14:paraId="137D27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DCCACB">
            <w:pPr>
              <w:keepNext w:val="0"/>
              <w:keepLines w:val="0"/>
              <w:widowControl/>
              <w:suppressLineNumbers w:val="0"/>
              <w:jc w:val="left"/>
            </w:pPr>
            <w:r>
              <w:rPr>
                <w:rStyle w:val="36"/>
                <w:rFonts w:ascii="SimSun" w:hAnsi="SimSun" w:eastAsia="SimSun" w:cs="SimSun"/>
                <w:kern w:val="0"/>
                <w:sz w:val="24"/>
                <w:szCs w:val="24"/>
                <w:lang w:val="en-US" w:eastAsia="zh-CN" w:bidi="ar"/>
              </w:rPr>
              <w:t>Explainability</w:t>
            </w:r>
          </w:p>
        </w:tc>
        <w:tc>
          <w:tcPr>
            <w:tcW w:w="0" w:type="auto"/>
            <w:shd w:val="clear" w:color="auto" w:fill="auto"/>
            <w:vAlign w:val="center"/>
          </w:tcPr>
          <w:p w14:paraId="5F0759EB">
            <w:pPr>
              <w:keepNext w:val="0"/>
              <w:keepLines w:val="0"/>
              <w:widowControl/>
              <w:suppressLineNumbers w:val="0"/>
              <w:jc w:val="left"/>
            </w:pPr>
            <w:r>
              <w:rPr>
                <w:rFonts w:ascii="SimSun" w:hAnsi="SimSun" w:eastAsia="SimSun" w:cs="SimSun"/>
                <w:kern w:val="0"/>
                <w:sz w:val="24"/>
                <w:szCs w:val="24"/>
                <w:lang w:val="en-US" w:eastAsia="zh-CN" w:bidi="ar"/>
              </w:rPr>
              <w:t>Future use of SHAP for interpreting XGBoost outputs.</w:t>
            </w:r>
          </w:p>
        </w:tc>
      </w:tr>
      <w:tr w14:paraId="4C3289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DD36A0F">
            <w:pPr>
              <w:keepNext w:val="0"/>
              <w:keepLines w:val="0"/>
              <w:widowControl/>
              <w:suppressLineNumbers w:val="0"/>
              <w:jc w:val="left"/>
            </w:pPr>
            <w:r>
              <w:rPr>
                <w:rStyle w:val="36"/>
                <w:rFonts w:ascii="SimSun" w:hAnsi="SimSun" w:eastAsia="SimSun" w:cs="SimSun"/>
                <w:kern w:val="0"/>
                <w:sz w:val="24"/>
                <w:szCs w:val="24"/>
                <w:lang w:val="en-US" w:eastAsia="zh-CN" w:bidi="ar"/>
              </w:rPr>
              <w:t>Ethics and Fairness</w:t>
            </w:r>
          </w:p>
        </w:tc>
        <w:tc>
          <w:tcPr>
            <w:tcW w:w="0" w:type="auto"/>
            <w:shd w:val="clear" w:color="auto" w:fill="auto"/>
            <w:vAlign w:val="center"/>
          </w:tcPr>
          <w:p w14:paraId="36666A12">
            <w:pPr>
              <w:keepNext w:val="0"/>
              <w:keepLines w:val="0"/>
              <w:widowControl/>
              <w:suppressLineNumbers w:val="0"/>
              <w:jc w:val="left"/>
            </w:pPr>
            <w:r>
              <w:rPr>
                <w:rFonts w:ascii="SimSun" w:hAnsi="SimSun" w:eastAsia="SimSun" w:cs="SimSun"/>
                <w:kern w:val="0"/>
                <w:sz w:val="24"/>
                <w:szCs w:val="24"/>
                <w:lang w:val="en-US" w:eastAsia="zh-CN" w:bidi="ar"/>
              </w:rPr>
              <w:t>False positives reviewed by humans to reduce customer impact.</w:t>
            </w:r>
          </w:p>
        </w:tc>
      </w:tr>
      <w:tr w14:paraId="374D0F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751D895">
            <w:pPr>
              <w:keepNext w:val="0"/>
              <w:keepLines w:val="0"/>
              <w:widowControl/>
              <w:suppressLineNumbers w:val="0"/>
              <w:jc w:val="left"/>
            </w:pPr>
            <w:r>
              <w:rPr>
                <w:rStyle w:val="36"/>
                <w:rFonts w:ascii="SimSun" w:hAnsi="SimSun" w:eastAsia="SimSun" w:cs="SimSun"/>
                <w:kern w:val="0"/>
                <w:sz w:val="24"/>
                <w:szCs w:val="24"/>
                <w:lang w:val="en-US" w:eastAsia="zh-CN" w:bidi="ar"/>
              </w:rPr>
              <w:t>Compliance</w:t>
            </w:r>
          </w:p>
        </w:tc>
        <w:tc>
          <w:tcPr>
            <w:tcW w:w="0" w:type="auto"/>
            <w:shd w:val="clear" w:color="auto" w:fill="auto"/>
            <w:vAlign w:val="center"/>
          </w:tcPr>
          <w:p w14:paraId="4670C254">
            <w:pPr>
              <w:keepNext w:val="0"/>
              <w:keepLines w:val="0"/>
              <w:widowControl/>
              <w:suppressLineNumbers w:val="0"/>
              <w:jc w:val="left"/>
            </w:pPr>
            <w:r>
              <w:rPr>
                <w:rFonts w:ascii="SimSun" w:hAnsi="SimSun" w:eastAsia="SimSun" w:cs="SimSun"/>
                <w:kern w:val="0"/>
                <w:sz w:val="24"/>
                <w:szCs w:val="24"/>
                <w:lang w:val="en-US" w:eastAsia="zh-CN" w:bidi="ar"/>
              </w:rPr>
              <w:t>Aligns with GDPR and HIPAA-like privacy principles.</w:t>
            </w:r>
          </w:p>
        </w:tc>
      </w:tr>
    </w:tbl>
    <w:p w14:paraId="23F0B403">
      <w:pPr>
        <w:keepNext w:val="0"/>
        <w:keepLines w:val="0"/>
        <w:widowControl/>
        <w:suppressLineNumbers w:val="0"/>
      </w:pPr>
    </w:p>
    <w:p w14:paraId="628F4564">
      <w:pPr>
        <w:pStyle w:val="3"/>
        <w:keepNext w:val="0"/>
        <w:keepLines w:val="0"/>
        <w:widowControl/>
        <w:suppressLineNumbers w:val="0"/>
      </w:pPr>
      <w:r>
        <w:rPr>
          <w:rStyle w:val="36"/>
          <w:b/>
          <w:bCs/>
        </w:rPr>
        <w:t>Limitations and Risks</w:t>
      </w:r>
    </w:p>
    <w:p w14:paraId="1400F75C">
      <w:pPr>
        <w:pStyle w:val="35"/>
        <w:keepNext w:val="0"/>
        <w:keepLines w:val="0"/>
        <w:widowControl/>
        <w:suppressLineNumbers w:val="0"/>
      </w:pPr>
      <w:r>
        <w:t>Severe class imbalance (0.17 % fraud).</w:t>
      </w:r>
    </w:p>
    <w:p w14:paraId="46DC7EA4">
      <w:pPr>
        <w:pStyle w:val="35"/>
        <w:keepNext w:val="0"/>
        <w:keepLines w:val="0"/>
        <w:widowControl/>
        <w:suppressLineNumbers w:val="0"/>
      </w:pPr>
      <w:r>
        <w:t>Logistic Regression has low precision; XGBoost requires careful threshold tuning.</w:t>
      </w:r>
    </w:p>
    <w:p w14:paraId="6C6824D4">
      <w:pPr>
        <w:pStyle w:val="35"/>
        <w:keepNext w:val="0"/>
        <w:keepLines w:val="0"/>
        <w:widowControl/>
        <w:suppressLineNumbers w:val="0"/>
      </w:pPr>
      <w:r>
        <w:t>Fraud patterns evolve → concept drift risk necessitating periodic retraining.</w:t>
      </w:r>
    </w:p>
    <w:p w14:paraId="050A3B35">
      <w:pPr>
        <w:pStyle w:val="35"/>
        <w:keepNext w:val="0"/>
        <w:keepLines w:val="0"/>
        <w:widowControl/>
        <w:suppressLineNumbers w:val="0"/>
      </w:pPr>
      <w:r>
        <w:t>Real-time deployment restricted by LabRole permissions (academic environment limitation).</w:t>
      </w:r>
    </w:p>
    <w:p w14:paraId="0C84B9FE">
      <w:pPr>
        <w:keepNext w:val="0"/>
        <w:keepLines w:val="0"/>
        <w:widowControl/>
        <w:suppressLineNumbers w:val="0"/>
        <w:rPr>
          <w:rStyle w:val="36"/>
        </w:rPr>
      </w:pPr>
      <w:r>
        <w:rPr>
          <w:rStyle w:val="36"/>
          <w:sz w:val="28"/>
          <w:szCs w:val="28"/>
        </w:rPr>
        <w:t>Future Enhancements</w:t>
      </w:r>
    </w:p>
    <w:p w14:paraId="15E811F9">
      <w:pPr>
        <w:keepNext w:val="0"/>
        <w:keepLines w:val="0"/>
        <w:widowControl/>
        <w:suppressLineNumbers w:val="0"/>
      </w:pPr>
      <w:r>
        <w:t>Incorporate SMOTE or ensemble stacking to improve minority class detection.</w:t>
      </w:r>
    </w:p>
    <w:p w14:paraId="3D5E9F0D">
      <w:pPr>
        <w:pStyle w:val="35"/>
        <w:keepNext w:val="0"/>
        <w:keepLines w:val="0"/>
        <w:widowControl/>
        <w:suppressLineNumbers w:val="0"/>
      </w:pPr>
      <w:r>
        <w:t>Enable streaming scoring via AWS Kinesis + Lambda.</w:t>
      </w:r>
    </w:p>
    <w:p w14:paraId="6961F1AD">
      <w:pPr>
        <w:pStyle w:val="35"/>
        <w:keepNext w:val="0"/>
        <w:keepLines w:val="0"/>
        <w:widowControl/>
        <w:suppressLineNumbers w:val="0"/>
      </w:pPr>
      <w:r>
        <w:t>Build a feature store for reproducibility.</w:t>
      </w:r>
    </w:p>
    <w:p w14:paraId="35082C98">
      <w:pPr>
        <w:pStyle w:val="35"/>
        <w:keepNext w:val="0"/>
        <w:keepLines w:val="0"/>
        <w:widowControl/>
        <w:suppressLineNumbers w:val="0"/>
      </w:pPr>
      <w:r>
        <w:t>Integrate SHAP for model explainability to support auditing and trust.</w:t>
      </w:r>
    </w:p>
    <w:p w14:paraId="6E3BF2E0">
      <w:pPr>
        <w:pStyle w:val="35"/>
        <w:keepNext w:val="0"/>
        <w:keepLines w:val="0"/>
        <w:widowControl/>
        <w:suppressLineNumbers w:val="0"/>
      </w:pPr>
      <w:r>
        <w:t>Extend CI/CD with automated retraining triggers based on drift metrics.</w:t>
      </w:r>
    </w:p>
    <w:p w14:paraId="7DD03E6F">
      <w:pPr>
        <w:keepNext w:val="0"/>
        <w:keepLines w:val="0"/>
        <w:widowControl/>
        <w:suppressLineNumbers w:val="0"/>
        <w:rPr>
          <w:sz w:val="28"/>
          <w:szCs w:val="28"/>
        </w:rPr>
      </w:pPr>
      <w:r>
        <w:rPr>
          <w:rStyle w:val="36"/>
          <w:sz w:val="28"/>
          <w:szCs w:val="28"/>
        </w:rPr>
        <w:t>Team Roles and Timeline</w:t>
      </w:r>
    </w:p>
    <w:p w14:paraId="296E711F">
      <w:pPr>
        <w:pStyle w:val="35"/>
        <w:keepNext w:val="0"/>
        <w:keepLines w:val="0"/>
        <w:widowControl/>
        <w:suppressLineNumbers w:val="0"/>
      </w:pPr>
      <w:r>
        <w:rPr>
          <w:rStyle w:val="36"/>
        </w:rPr>
        <w:t>Balubhai Sukani (Lead):</w:t>
      </w:r>
      <w:r>
        <w:t xml:space="preserve"> Model development, training, deployment, documentation.</w:t>
      </w:r>
    </w:p>
    <w:p w14:paraId="248F0416">
      <w:pPr>
        <w:pStyle w:val="35"/>
        <w:keepNext w:val="0"/>
        <w:keepLines w:val="0"/>
        <w:widowControl/>
        <w:suppressLineNumbers w:val="0"/>
      </w:pPr>
      <w:r>
        <w:rPr>
          <w:rStyle w:val="36"/>
        </w:rPr>
        <w:t>Anwesha Sarangi:</w:t>
      </w:r>
      <w:r>
        <w:t xml:space="preserve"> CI/CD pipeline integration, monitoring setup.</w:t>
      </w:r>
    </w:p>
    <w:p w14:paraId="32DE4FE9">
      <w:pPr>
        <w:pStyle w:val="35"/>
        <w:keepNext w:val="0"/>
        <w:keepLines w:val="0"/>
        <w:widowControl/>
        <w:suppressLineNumbers w:val="0"/>
      </w:pPr>
      <w:r>
        <w:rPr>
          <w:rStyle w:val="36"/>
        </w:rPr>
        <w:t>Soumi Ray:</w:t>
      </w:r>
      <w:r>
        <w:t xml:space="preserve"> Documentation, demo video, QA and review.</w:t>
      </w:r>
    </w:p>
    <w:p w14:paraId="2830436A">
      <w:pPr>
        <w:pStyle w:val="35"/>
        <w:keepNext w:val="0"/>
        <w:keepLines w:val="0"/>
        <w:widowControl/>
        <w:suppressLineNumbers w:val="0"/>
      </w:pPr>
      <w:r>
        <w:rPr>
          <w:rStyle w:val="36"/>
        </w:rPr>
        <w:t>Final Week Tasks:</w:t>
      </w:r>
      <w:r>
        <w:t xml:space="preserve"> Finalize code, verify S3 artifacts, demonstrate CI/CD flow, compile design document, and record demo video.</w:t>
      </w:r>
    </w:p>
    <w:p w14:paraId="23EBD32F">
      <w:pPr>
        <w:keepNext w:val="0"/>
        <w:keepLines w:val="0"/>
        <w:widowControl/>
        <w:suppressLineNumbers w:val="0"/>
        <w:rPr>
          <w:sz w:val="28"/>
          <w:szCs w:val="28"/>
        </w:rPr>
      </w:pPr>
      <w:r>
        <w:rPr>
          <w:rStyle w:val="36"/>
          <w:sz w:val="28"/>
          <w:szCs w:val="28"/>
        </w:rPr>
        <w:t>References</w:t>
      </w:r>
    </w:p>
    <w:p w14:paraId="744DA909">
      <w:pPr>
        <w:pStyle w:val="35"/>
        <w:keepNext w:val="0"/>
        <w:keepLines w:val="0"/>
        <w:widowControl/>
        <w:suppressLineNumbers w:val="0"/>
      </w:pPr>
      <w:r>
        <w:t>Kaggle: Credit Card Fraud Detection Dataset (</w:t>
      </w:r>
      <w:r>
        <w:fldChar w:fldCharType="begin"/>
      </w:r>
      <w:r>
        <w:instrText xml:space="preserve"> HYPERLINK "https://www.kaggle.com/mlg-ulb/creditcardfraud" </w:instrText>
      </w:r>
      <w:r>
        <w:fldChar w:fldCharType="separate"/>
      </w:r>
      <w:r>
        <w:rPr>
          <w:rStyle w:val="21"/>
        </w:rPr>
        <w:t>https://www.kaggle.com/mlg-ulb/creditcardfraud</w:t>
      </w:r>
      <w:r>
        <w:fldChar w:fldCharType="end"/>
      </w:r>
      <w:r>
        <w:t>)</w:t>
      </w:r>
    </w:p>
    <w:p w14:paraId="37A479A0">
      <w:pPr>
        <w:pStyle w:val="35"/>
        <w:keepNext w:val="0"/>
        <w:keepLines w:val="0"/>
        <w:widowControl/>
        <w:suppressLineNumbers w:val="0"/>
      </w:pPr>
      <w:r>
        <w:t>Scikit-learn Documentation (</w:t>
      </w:r>
      <w:r>
        <w:fldChar w:fldCharType="begin"/>
      </w:r>
      <w:r>
        <w:instrText xml:space="preserve"> HYPERLINK "https://scikit-learn.org/" </w:instrText>
      </w:r>
      <w:r>
        <w:fldChar w:fldCharType="separate"/>
      </w:r>
      <w:r>
        <w:rPr>
          <w:rStyle w:val="21"/>
        </w:rPr>
        <w:t>https://scikit-learn.org/</w:t>
      </w:r>
      <w:r>
        <w:fldChar w:fldCharType="end"/>
      </w:r>
      <w:r>
        <w:t>)</w:t>
      </w:r>
    </w:p>
    <w:p w14:paraId="274C4BA3">
      <w:pPr>
        <w:pStyle w:val="35"/>
        <w:keepNext w:val="0"/>
        <w:keepLines w:val="0"/>
        <w:widowControl/>
        <w:suppressLineNumbers w:val="0"/>
      </w:pPr>
      <w:r>
        <w:t>XGBoost Documentation (</w:t>
      </w:r>
      <w:r>
        <w:fldChar w:fldCharType="begin"/>
      </w:r>
      <w:r>
        <w:instrText xml:space="preserve"> HYPERLINK "https://xgboost.readthedocs.io/" </w:instrText>
      </w:r>
      <w:r>
        <w:fldChar w:fldCharType="separate"/>
      </w:r>
      <w:r>
        <w:rPr>
          <w:rStyle w:val="21"/>
        </w:rPr>
        <w:t>https://xgboost.readthedocs.io/</w:t>
      </w:r>
      <w:r>
        <w:fldChar w:fldCharType="end"/>
      </w:r>
      <w:r>
        <w:t>)</w:t>
      </w:r>
    </w:p>
    <w:p w14:paraId="2E1D9016">
      <w:pPr>
        <w:pStyle w:val="35"/>
        <w:keepNext w:val="0"/>
        <w:keepLines w:val="0"/>
        <w:widowControl/>
        <w:suppressLineNumbers w:val="0"/>
      </w:pPr>
      <w:r>
        <w:t>AWS SageMaker Documentation (</w:t>
      </w:r>
      <w:r>
        <w:fldChar w:fldCharType="begin"/>
      </w:r>
      <w:r>
        <w:instrText xml:space="preserve"> HYPERLINK "https://docs.aws.amazon.com/sagemaker/" </w:instrText>
      </w:r>
      <w:r>
        <w:fldChar w:fldCharType="separate"/>
      </w:r>
      <w:r>
        <w:rPr>
          <w:rStyle w:val="21"/>
        </w:rPr>
        <w:t>https://docs.aws.amazon.com/sagemaker/</w:t>
      </w:r>
      <w:r>
        <w:fldChar w:fldCharType="end"/>
      </w:r>
      <w:r>
        <w:t>)</w:t>
      </w:r>
    </w:p>
    <w:p w14:paraId="4199610D"/>
    <w:p w14:paraId="33D53ECD">
      <w:pPr>
        <w:pStyle w:val="3"/>
      </w:pPr>
    </w:p>
    <w:p w14:paraId="71FB6CFB">
      <w:pPr>
        <w:pStyle w:val="3"/>
      </w:pPr>
    </w:p>
    <w:p w14:paraId="59D58957">
      <w:pPr>
        <w:pStyle w:val="3"/>
      </w:pPr>
    </w:p>
    <w:p w14:paraId="07302D4D">
      <w:pPr>
        <w:pStyle w:val="3"/>
      </w:pPr>
    </w:p>
    <w:p w14:paraId="678AE0D7"/>
    <w:p w14:paraId="7C157C20">
      <w:pPr>
        <w:rPr>
          <w:b/>
          <w:bCs/>
          <w:sz w:val="28"/>
          <w:szCs w:val="28"/>
        </w:rPr>
      </w:pPr>
      <w:r>
        <w:rPr>
          <w:b/>
          <w:bCs/>
          <w:sz w:val="28"/>
          <w:szCs w:val="28"/>
        </w:rPr>
        <w:t>Appendix A: Key Code Snippets</w:t>
      </w:r>
    </w:p>
    <w:p w14:paraId="475B79C0">
      <w:r>
        <w:t># Load dataset from S3 into pandas</w:t>
      </w:r>
    </w:p>
    <w:p w14:paraId="3DF0ABEB">
      <w:r>
        <w:t>import pandas as pd</w:t>
      </w:r>
    </w:p>
    <w:p w14:paraId="40BA2B4D">
      <w:r>
        <w:t>s3_uri = 's3://bsukanisagemaker-afresh/aai-540-labs/lab-2-1-fresh/creditcard.csv'</w:t>
      </w:r>
    </w:p>
    <w:p w14:paraId="2E974902">
      <w:r>
        <w:t>data = pd.read_csv(s3_uri)</w:t>
      </w:r>
    </w:p>
    <w:p w14:paraId="7CF22E44"/>
    <w:p w14:paraId="69D7A223">
      <w:r>
        <w:t># Train/test split and scaling</w:t>
      </w:r>
    </w:p>
    <w:p w14:paraId="4AA08FB9">
      <w:r>
        <w:t>from sklearn.model_selection import train_test_split</w:t>
      </w:r>
    </w:p>
    <w:p w14:paraId="20E22F33">
      <w:r>
        <w:t>from sklearn.preprocessing import StandardScaler</w:t>
      </w:r>
    </w:p>
    <w:p w14:paraId="3A09CA6D">
      <w:r>
        <w:t>X = data.drop(columns=['Class'])</w:t>
      </w:r>
    </w:p>
    <w:p w14:paraId="7232264B">
      <w:r>
        <w:t>y = data['Class']</w:t>
      </w:r>
    </w:p>
    <w:p w14:paraId="4AF9275C">
      <w:r>
        <w:t>X_train, X_test, y_train, y_test = train_test_split(X, y, test_size=0.2, stratify=y, random_state=42)</w:t>
      </w:r>
    </w:p>
    <w:p w14:paraId="669A5087">
      <w:r>
        <w:t>scaler = StandardScaler()</w:t>
      </w:r>
    </w:p>
    <w:p w14:paraId="57BE2CE2">
      <w:pPr>
        <w:jc w:val="right"/>
      </w:pPr>
      <w:r>
        <w:drawing>
          <wp:inline distT="114300" distB="114300" distL="114300" distR="114300">
            <wp:extent cx="1077595" cy="1042035"/>
            <wp:effectExtent l="0" t="0" r="1905" b="12065"/>
            <wp:docPr id="6" name="image1.png" descr="A logo for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logo for a university&#10;&#10;Description automatically generated"/>
                    <pic:cNvPicPr preferRelativeResize="0"/>
                  </pic:nvPicPr>
                  <pic:blipFill>
                    <a:blip r:embed="rId6"/>
                    <a:srcRect/>
                    <a:stretch>
                      <a:fillRect/>
                    </a:stretch>
                  </pic:blipFill>
                  <pic:spPr>
                    <a:xfrm>
                      <a:off x="0" y="0"/>
                      <a:ext cx="1080705" cy="1045294"/>
                    </a:xfrm>
                    <a:prstGeom prst="rect">
                      <a:avLst/>
                    </a:prstGeom>
                  </pic:spPr>
                </pic:pic>
              </a:graphicData>
            </a:graphic>
          </wp:inline>
        </w:drawing>
      </w:r>
    </w:p>
    <w:p w14:paraId="60A6DD12">
      <w:r>
        <w:t>X_train_scaled = scaler.fit_transform(X_train)</w:t>
      </w:r>
    </w:p>
    <w:p w14:paraId="56D879E1">
      <w:r>
        <w:t>X_test_scaled = scaler.transform(X_test)</w:t>
      </w:r>
    </w:p>
    <w:p w14:paraId="06B1FDEA">
      <w:pPr>
        <w:pStyle w:val="4"/>
      </w:pPr>
      <w:r>
        <w:t>Logistic Regression Training and Evaluation</w:t>
      </w:r>
    </w:p>
    <w:p w14:paraId="46B83AE7">
      <w:r>
        <w:rPr>
          <w:rFonts w:ascii="Courier New" w:hAnsi="Courier New"/>
          <w:sz w:val="20"/>
        </w:rPr>
        <w:t>from sklearn.linear_model import LogisticRegression</w:t>
      </w:r>
      <w:r>
        <w:rPr>
          <w:rFonts w:ascii="Courier New" w:hAnsi="Courier New"/>
          <w:sz w:val="20"/>
        </w:rPr>
        <w:br w:type="textWrapping"/>
      </w:r>
      <w:r>
        <w:rPr>
          <w:rFonts w:ascii="Courier New" w:hAnsi="Courier New"/>
          <w:sz w:val="20"/>
        </w:rPr>
        <w:t>from sklearn.metrics import classification_report, roc_auc_score</w:t>
      </w:r>
      <w:r>
        <w:rPr>
          <w:rFonts w:ascii="Courier New" w:hAnsi="Courier New"/>
          <w:sz w:val="20"/>
        </w:rPr>
        <w:br w:type="textWrapping"/>
      </w:r>
      <w:r>
        <w:rPr>
          <w:rFonts w:ascii="Courier New" w:hAnsi="Courier New"/>
          <w:sz w:val="20"/>
        </w:rPr>
        <w:br w:type="textWrapping"/>
      </w:r>
      <w:r>
        <w:rPr>
          <w:rFonts w:ascii="Courier New" w:hAnsi="Courier New"/>
          <w:sz w:val="20"/>
        </w:rPr>
        <w:t>log_model = LogisticRegression(max_iter=1000, class_weight='balanced', random_state=42)</w:t>
      </w:r>
      <w:r>
        <w:rPr>
          <w:rFonts w:ascii="Courier New" w:hAnsi="Courier New"/>
          <w:sz w:val="20"/>
        </w:rPr>
        <w:br w:type="textWrapping"/>
      </w:r>
      <w:r>
        <w:rPr>
          <w:rFonts w:ascii="Courier New" w:hAnsi="Courier New"/>
          <w:sz w:val="20"/>
        </w:rPr>
        <w:t>log_model.fit(X_train_scaled, y_train)</w:t>
      </w:r>
      <w:r>
        <w:rPr>
          <w:rFonts w:ascii="Courier New" w:hAnsi="Courier New"/>
          <w:sz w:val="20"/>
        </w:rPr>
        <w:br w:type="textWrapping"/>
      </w:r>
      <w:r>
        <w:rPr>
          <w:rFonts w:ascii="Courier New" w:hAnsi="Courier New"/>
          <w:sz w:val="20"/>
        </w:rPr>
        <w:t>y_pred = log_model.predict(X_test_scaled)</w:t>
      </w:r>
      <w:r>
        <w:rPr>
          <w:rFonts w:ascii="Courier New" w:hAnsi="Courier New"/>
          <w:sz w:val="20"/>
        </w:rPr>
        <w:br w:type="textWrapping"/>
      </w:r>
      <w:r>
        <w:rPr>
          <w:rFonts w:ascii="Courier New" w:hAnsi="Courier New"/>
          <w:sz w:val="20"/>
        </w:rPr>
        <w:br w:type="textWrapping"/>
      </w:r>
      <w:r>
        <w:rPr>
          <w:rFonts w:ascii="Courier New" w:hAnsi="Courier New"/>
          <w:sz w:val="20"/>
        </w:rPr>
        <w:t>print(classification_report(y_test, y_pred))</w:t>
      </w:r>
      <w:r>
        <w:rPr>
          <w:rFonts w:ascii="Courier New" w:hAnsi="Courier New"/>
          <w:sz w:val="20"/>
        </w:rPr>
        <w:br w:type="textWrapping"/>
      </w:r>
      <w:r>
        <w:rPr>
          <w:rFonts w:ascii="Courier New" w:hAnsi="Courier New"/>
          <w:sz w:val="20"/>
        </w:rPr>
        <w:t>print("AUC:", roc_auc_score(y_test, log_model.predict_proba(X_test_scaled)[:,1]))</w:t>
      </w:r>
    </w:p>
    <w:p w14:paraId="67A91E6A"/>
    <w:p w14:paraId="40A30AD0">
      <w:r>
        <w:t># Train logistic regression and save model</w:t>
      </w:r>
    </w:p>
    <w:p w14:paraId="59FAC7FA">
      <w:r>
        <w:t>from sklearn.linear_model import LogisticRegression</w:t>
      </w:r>
    </w:p>
    <w:p w14:paraId="116906A4">
      <w:r>
        <w:t>import joblib</w:t>
      </w:r>
    </w:p>
    <w:p w14:paraId="4A0C0D2B">
      <w:r>
        <w:t>model = LogisticRegression(max_iter=1000, class_weight='balanced', random_state=42)</w:t>
      </w:r>
    </w:p>
    <w:p w14:paraId="1A0396A6">
      <w:r>
        <w:t>model.fit(X_train_scaled, y_train)</w:t>
      </w:r>
    </w:p>
    <w:p w14:paraId="14FDD20E">
      <w:r>
        <w:t>joblib.dump(model, 'fraud_model/logistic_regression_fraud.pkl')</w:t>
      </w:r>
    </w:p>
    <w:p w14:paraId="60E41023">
      <w:pPr>
        <w:pStyle w:val="167"/>
      </w:pPr>
      <w:r>
        <w:rPr>
          <w:rStyle w:val="168"/>
          <w:i w:val="0"/>
          <w:iCs/>
        </w:rPr>
        <w:t># EDA_and_Tuning.ipynb</w:t>
      </w:r>
      <w:bookmarkStart w:id="0" w:name="_GoBack"/>
      <w:bookmarkEnd w:id="0"/>
      <w:r>
        <w:rPr>
          <w:i w:val="0"/>
          <w:iCs/>
        </w:rPr>
        <w:br w:type="textWrapping"/>
      </w:r>
      <w:r>
        <w:rPr>
          <w:rStyle w:val="168"/>
          <w:i w:val="0"/>
          <w:iCs/>
        </w:rPr>
        <w:t># Fraud Detection - Enhanced EDA, Model Tuning, and Comparison</w:t>
      </w:r>
      <w:r>
        <w:rPr>
          <w:i w:val="0"/>
          <w:iCs/>
        </w:rPr>
        <w:br w:type="textWrapping"/>
      </w:r>
      <w:r>
        <w:rPr>
          <w:rStyle w:val="168"/>
          <w:i w:val="0"/>
          <w:iCs/>
        </w:rPr>
        <w:t># Setup And Loading The Data</w:t>
      </w:r>
      <w:r>
        <w:rPr>
          <w:i w:val="0"/>
          <w:iCs/>
        </w:rPr>
        <w:br w:type="textWrapping"/>
      </w:r>
      <w:r>
        <w:br w:type="textWrapping"/>
      </w:r>
      <w:r>
        <w:rPr>
          <w:rStyle w:val="170"/>
        </w:rPr>
        <w:t>import</w:t>
      </w:r>
      <w:r>
        <w:rPr>
          <w:rStyle w:val="171"/>
        </w:rPr>
        <w:t xml:space="preserve"> pandas </w:t>
      </w:r>
      <w:r>
        <w:rPr>
          <w:rStyle w:val="170"/>
        </w:rPr>
        <w:t>as</w:t>
      </w:r>
      <w:r>
        <w:rPr>
          <w:rStyle w:val="171"/>
        </w:rPr>
        <w:t xml:space="preserve"> pd</w:t>
      </w:r>
      <w:r>
        <w:br w:type="textWrapping"/>
      </w:r>
      <w:r>
        <w:rPr>
          <w:rStyle w:val="170"/>
        </w:rPr>
        <w:t>import</w:t>
      </w:r>
      <w:r>
        <w:rPr>
          <w:rStyle w:val="171"/>
        </w:rPr>
        <w:t xml:space="preserve"> numpy </w:t>
      </w:r>
      <w:r>
        <w:rPr>
          <w:rStyle w:val="170"/>
        </w:rPr>
        <w:t>as</w:t>
      </w:r>
      <w:r>
        <w:rPr>
          <w:rStyle w:val="171"/>
        </w:rPr>
        <w:t xml:space="preserve"> np</w:t>
      </w:r>
      <w:r>
        <w:br w:type="textWrapping"/>
      </w:r>
      <w:r>
        <w:rPr>
          <w:rStyle w:val="170"/>
        </w:rPr>
        <w:t>import</w:t>
      </w:r>
      <w:r>
        <w:rPr>
          <w:rStyle w:val="171"/>
        </w:rPr>
        <w:t xml:space="preserve"> matplotlib.pyplot </w:t>
      </w:r>
      <w:r>
        <w:rPr>
          <w:rStyle w:val="170"/>
        </w:rPr>
        <w:t>as</w:t>
      </w:r>
      <w:r>
        <w:rPr>
          <w:rStyle w:val="171"/>
        </w:rPr>
        <w:t xml:space="preserve"> plt</w:t>
      </w:r>
      <w:r>
        <w:br w:type="textWrapping"/>
      </w:r>
      <w:r>
        <w:rPr>
          <w:rStyle w:val="170"/>
        </w:rPr>
        <w:t>import</w:t>
      </w:r>
      <w:r>
        <w:rPr>
          <w:rStyle w:val="171"/>
        </w:rPr>
        <w:t xml:space="preserve"> seaborn </w:t>
      </w:r>
      <w:r>
        <w:rPr>
          <w:rStyle w:val="170"/>
        </w:rPr>
        <w:t>as</w:t>
      </w:r>
      <w:r>
        <w:rPr>
          <w:rStyle w:val="171"/>
        </w:rPr>
        <w:t xml:space="preserve"> sns</w:t>
      </w:r>
      <w:r>
        <w:br w:type="textWrapping"/>
      </w:r>
      <w:r>
        <w:rPr>
          <w:rStyle w:val="170"/>
        </w:rPr>
        <w:t>from</w:t>
      </w:r>
      <w:r>
        <w:rPr>
          <w:rStyle w:val="171"/>
        </w:rPr>
        <w:t xml:space="preserve"> sklearn.model_selection </w:t>
      </w:r>
      <w:r>
        <w:rPr>
          <w:rStyle w:val="170"/>
        </w:rPr>
        <w:t>import</w:t>
      </w:r>
      <w:r>
        <w:rPr>
          <w:rStyle w:val="171"/>
        </w:rPr>
        <w:t xml:space="preserve"> train_test_split, GridSearchCV</w:t>
      </w:r>
      <w:r>
        <w:br w:type="textWrapping"/>
      </w:r>
      <w:r>
        <w:rPr>
          <w:rStyle w:val="170"/>
        </w:rPr>
        <w:t>from</w:t>
      </w:r>
      <w:r>
        <w:rPr>
          <w:rStyle w:val="171"/>
        </w:rPr>
        <w:t xml:space="preserve"> sklearn.preprocessing </w:t>
      </w:r>
      <w:r>
        <w:rPr>
          <w:rStyle w:val="170"/>
        </w:rPr>
        <w:t>import</w:t>
      </w:r>
      <w:r>
        <w:rPr>
          <w:rStyle w:val="171"/>
        </w:rPr>
        <w:t xml:space="preserve"> StandardScaler</w:t>
      </w:r>
      <w:r>
        <w:br w:type="textWrapping"/>
      </w:r>
      <w:r>
        <w:rPr>
          <w:rStyle w:val="170"/>
        </w:rPr>
        <w:t>from</w:t>
      </w:r>
      <w:r>
        <w:rPr>
          <w:rStyle w:val="171"/>
        </w:rPr>
        <w:t xml:space="preserve"> sklearn.linear_model </w:t>
      </w:r>
      <w:r>
        <w:rPr>
          <w:rStyle w:val="170"/>
        </w:rPr>
        <w:t>import</w:t>
      </w:r>
      <w:r>
        <w:rPr>
          <w:rStyle w:val="171"/>
        </w:rPr>
        <w:t xml:space="preserve"> LogisticRegression</w:t>
      </w:r>
      <w:r>
        <w:br w:type="textWrapping"/>
      </w:r>
      <w:r>
        <w:rPr>
          <w:rStyle w:val="170"/>
        </w:rPr>
        <w:t>from</w:t>
      </w:r>
      <w:r>
        <w:rPr>
          <w:rStyle w:val="171"/>
        </w:rPr>
        <w:t xml:space="preserve"> sklearn.metrics </w:t>
      </w:r>
      <w:r>
        <w:rPr>
          <w:rStyle w:val="170"/>
        </w:rPr>
        <w:t>import</w:t>
      </w:r>
      <w:r>
        <w:rPr>
          <w:rStyle w:val="171"/>
        </w:rPr>
        <w:t xml:space="preserve"> classification_report, confusion_matrix, roc_auc_score, average_precision_score</w:t>
      </w:r>
      <w:r>
        <w:br w:type="textWrapping"/>
      </w:r>
      <w:r>
        <w:rPr>
          <w:rStyle w:val="170"/>
        </w:rPr>
        <w:t>from</w:t>
      </w:r>
      <w:r>
        <w:rPr>
          <w:rStyle w:val="171"/>
        </w:rPr>
        <w:t xml:space="preserve"> xgboost </w:t>
      </w:r>
      <w:r>
        <w:rPr>
          <w:rStyle w:val="170"/>
        </w:rPr>
        <w:t>import</w:t>
      </w:r>
      <w:r>
        <w:rPr>
          <w:rStyle w:val="171"/>
        </w:rPr>
        <w:t xml:space="preserve"> XGBClassifier</w:t>
      </w:r>
      <w:r>
        <w:br w:type="textWrapping"/>
      </w:r>
      <w:r>
        <w:rPr>
          <w:rStyle w:val="170"/>
        </w:rPr>
        <w:t>import</w:t>
      </w:r>
      <w:r>
        <w:rPr>
          <w:rStyle w:val="171"/>
        </w:rPr>
        <w:t xml:space="preserve"> joblib</w:t>
      </w:r>
      <w:r>
        <w:br w:type="textWrapping"/>
      </w:r>
      <w:r>
        <w:br w:type="textWrapping"/>
      </w:r>
      <w:r>
        <w:rPr>
          <w:rStyle w:val="168"/>
        </w:rPr>
        <w:t># S3 dataset path</w:t>
      </w:r>
      <w:r>
        <w:br w:type="textWrapping"/>
      </w:r>
      <w:r>
        <w:rPr>
          <w:rStyle w:val="171"/>
        </w:rPr>
        <w:t xml:space="preserve">s3_uri </w:t>
      </w:r>
      <w:r>
        <w:rPr>
          <w:rStyle w:val="172"/>
        </w:rPr>
        <w:t>=</w:t>
      </w:r>
      <w:r>
        <w:rPr>
          <w:rStyle w:val="171"/>
        </w:rPr>
        <w:t xml:space="preserve"> </w:t>
      </w:r>
      <w:r>
        <w:rPr>
          <w:rStyle w:val="173"/>
        </w:rPr>
        <w:t>"s3://bsukanisagemaker-afresh/aai-540-labs/lab-2-1-fresh/creditcard.csv"</w:t>
      </w:r>
      <w:r>
        <w:br w:type="textWrapping"/>
      </w:r>
      <w:r>
        <w:rPr>
          <w:rStyle w:val="174"/>
        </w:rPr>
        <w:t>print</w:t>
      </w:r>
      <w:r>
        <w:rPr>
          <w:rStyle w:val="171"/>
        </w:rPr>
        <w:t>(</w:t>
      </w:r>
      <w:r>
        <w:rPr>
          <w:rStyle w:val="175"/>
        </w:rPr>
        <w:t xml:space="preserve">f"Loading dataset from </w:t>
      </w:r>
      <w:r>
        <w:rPr>
          <w:rStyle w:val="176"/>
        </w:rPr>
        <w:t>{</w:t>
      </w:r>
      <w:r>
        <w:rPr>
          <w:rStyle w:val="171"/>
        </w:rPr>
        <w:t>s3_uri</w:t>
      </w:r>
      <w:r>
        <w:rPr>
          <w:rStyle w:val="176"/>
        </w:rPr>
        <w:t>}</w:t>
      </w:r>
      <w:r>
        <w:rPr>
          <w:rStyle w:val="175"/>
        </w:rPr>
        <w:t xml:space="preserve"> ..."</w:t>
      </w:r>
      <w:r>
        <w:rPr>
          <w:rStyle w:val="171"/>
        </w:rPr>
        <w:t>)</w:t>
      </w:r>
      <w:r>
        <w:br w:type="textWrapping"/>
      </w:r>
      <w:r>
        <w:rPr>
          <w:rStyle w:val="171"/>
        </w:rPr>
        <w:t xml:space="preserve">data </w:t>
      </w:r>
      <w:r>
        <w:rPr>
          <w:rStyle w:val="172"/>
        </w:rPr>
        <w:t>=</w:t>
      </w:r>
      <w:r>
        <w:rPr>
          <w:rStyle w:val="171"/>
        </w:rPr>
        <w:t xml:space="preserve"> pd.read_csv(s3_uri)</w:t>
      </w:r>
      <w:r>
        <w:br w:type="textWrapping"/>
      </w:r>
      <w:r>
        <w:rPr>
          <w:rStyle w:val="174"/>
        </w:rPr>
        <w:t>print</w:t>
      </w:r>
      <w:r>
        <w:rPr>
          <w:rStyle w:val="171"/>
        </w:rPr>
        <w:t>(</w:t>
      </w:r>
      <w:r>
        <w:rPr>
          <w:rStyle w:val="173"/>
        </w:rPr>
        <w:t>"Dataset loaded successfully!"</w:t>
      </w:r>
      <w:r>
        <w:rPr>
          <w:rStyle w:val="171"/>
        </w:rPr>
        <w:t>)</w:t>
      </w:r>
      <w:r>
        <w:br w:type="textWrapping"/>
      </w:r>
      <w:r>
        <w:rPr>
          <w:rStyle w:val="174"/>
        </w:rPr>
        <w:t>print</w:t>
      </w:r>
      <w:r>
        <w:rPr>
          <w:rStyle w:val="171"/>
        </w:rPr>
        <w:t>(data.shape)</w:t>
      </w:r>
      <w:r>
        <w:br w:type="textWrapping"/>
      </w:r>
      <w:r>
        <w:rPr>
          <w:rStyle w:val="171"/>
        </w:rPr>
        <w:t>data.head()</w:t>
      </w:r>
      <w:r>
        <w:br w:type="textWrapping"/>
      </w:r>
      <w:r>
        <w:br w:type="textWrapping"/>
      </w:r>
      <w:r>
        <w:br w:type="textWrapping"/>
      </w:r>
      <w:r>
        <w:rPr>
          <w:rStyle w:val="168"/>
        </w:rPr>
        <w:t># Exploratory Data Analysis (EDA)</w:t>
      </w:r>
      <w:r>
        <w:br w:type="textWrapping"/>
      </w:r>
      <w:r>
        <w:br w:type="textWrapping"/>
      </w:r>
      <w:r>
        <w:rPr>
          <w:rStyle w:val="174"/>
        </w:rPr>
        <w:t>print</w:t>
      </w:r>
      <w:r>
        <w:rPr>
          <w:rStyle w:val="171"/>
        </w:rPr>
        <w:t>(</w:t>
      </w:r>
      <w:r>
        <w:rPr>
          <w:rStyle w:val="173"/>
        </w:rPr>
        <w:t>"</w:t>
      </w:r>
      <w:r>
        <w:rPr>
          <w:rStyle w:val="177"/>
        </w:rPr>
        <w:t>\n</w:t>
      </w:r>
      <w:r>
        <w:rPr>
          <w:rStyle w:val="173"/>
        </w:rPr>
        <w:t>--- Basic Info ---"</w:t>
      </w:r>
      <w:r>
        <w:rPr>
          <w:rStyle w:val="171"/>
        </w:rPr>
        <w:t>)</w:t>
      </w:r>
      <w:r>
        <w:br w:type="textWrapping"/>
      </w:r>
      <w:r>
        <w:rPr>
          <w:rStyle w:val="174"/>
        </w:rPr>
        <w:t>print</w:t>
      </w:r>
      <w:r>
        <w:rPr>
          <w:rStyle w:val="171"/>
        </w:rPr>
        <w:t>(data.info())</w:t>
      </w:r>
      <w:r>
        <w:br w:type="textWrapping"/>
      </w:r>
      <w:r>
        <w:rPr>
          <w:rStyle w:val="174"/>
        </w:rPr>
        <w:t>print</w:t>
      </w:r>
      <w:r>
        <w:rPr>
          <w:rStyle w:val="171"/>
        </w:rPr>
        <w:t>(</w:t>
      </w:r>
      <w:r>
        <w:rPr>
          <w:rStyle w:val="173"/>
        </w:rPr>
        <w:t>"</w:t>
      </w:r>
      <w:r>
        <w:rPr>
          <w:rStyle w:val="177"/>
        </w:rPr>
        <w:t>\n</w:t>
      </w:r>
      <w:r>
        <w:rPr>
          <w:rStyle w:val="173"/>
        </w:rPr>
        <w:t>--- Missing Values ---"</w:t>
      </w:r>
      <w:r>
        <w:rPr>
          <w:rStyle w:val="171"/>
        </w:rPr>
        <w:t>)</w:t>
      </w:r>
      <w:r>
        <w:br w:type="textWrapping"/>
      </w:r>
      <w:r>
        <w:rPr>
          <w:rStyle w:val="174"/>
        </w:rPr>
        <w:t>print</w:t>
      </w:r>
      <w:r>
        <w:rPr>
          <w:rStyle w:val="171"/>
        </w:rPr>
        <w:t>(data.isnull().</w:t>
      </w:r>
      <w:r>
        <w:rPr>
          <w:rStyle w:val="174"/>
        </w:rPr>
        <w:t>sum</w:t>
      </w:r>
      <w:r>
        <w:rPr>
          <w:rStyle w:val="171"/>
        </w:rPr>
        <w:t>().</w:t>
      </w:r>
      <w:r>
        <w:rPr>
          <w:rStyle w:val="174"/>
        </w:rPr>
        <w:t>sum</w:t>
      </w:r>
      <w:r>
        <w:rPr>
          <w:rStyle w:val="171"/>
        </w:rPr>
        <w:t>())</w:t>
      </w:r>
      <w:r>
        <w:br w:type="textWrapping"/>
      </w:r>
      <w:r>
        <w:br w:type="textWrapping"/>
      </w:r>
      <w:r>
        <w:rPr>
          <w:rStyle w:val="168"/>
        </w:rPr>
        <w:t># Class distribution</w:t>
      </w:r>
      <w:r>
        <w:br w:type="textWrapping"/>
      </w:r>
      <w:r>
        <w:rPr>
          <w:rStyle w:val="171"/>
        </w:rPr>
        <w:t>plt.figure(figsize</w:t>
      </w:r>
      <w:r>
        <w:rPr>
          <w:rStyle w:val="172"/>
        </w:rPr>
        <w:t>=</w:t>
      </w:r>
      <w:r>
        <w:rPr>
          <w:rStyle w:val="171"/>
        </w:rPr>
        <w:t>(</w:t>
      </w:r>
      <w:r>
        <w:rPr>
          <w:rStyle w:val="178"/>
        </w:rPr>
        <w:t>6</w:t>
      </w:r>
      <w:r>
        <w:rPr>
          <w:rStyle w:val="171"/>
        </w:rPr>
        <w:t>,</w:t>
      </w:r>
      <w:r>
        <w:rPr>
          <w:rStyle w:val="178"/>
        </w:rPr>
        <w:t>4</w:t>
      </w:r>
      <w:r>
        <w:rPr>
          <w:rStyle w:val="171"/>
        </w:rPr>
        <w:t>))</w:t>
      </w:r>
      <w:r>
        <w:br w:type="textWrapping"/>
      </w:r>
      <w:r>
        <w:rPr>
          <w:rStyle w:val="171"/>
        </w:rPr>
        <w:t>sns.countplot(x</w:t>
      </w:r>
      <w:r>
        <w:rPr>
          <w:rStyle w:val="172"/>
        </w:rPr>
        <w:t>=</w:t>
      </w:r>
      <w:r>
        <w:rPr>
          <w:rStyle w:val="173"/>
        </w:rPr>
        <w:t>'Class'</w:t>
      </w:r>
      <w:r>
        <w:rPr>
          <w:rStyle w:val="171"/>
        </w:rPr>
        <w:t>, data</w:t>
      </w:r>
      <w:r>
        <w:rPr>
          <w:rStyle w:val="172"/>
        </w:rPr>
        <w:t>=</w:t>
      </w:r>
      <w:r>
        <w:rPr>
          <w:rStyle w:val="171"/>
        </w:rPr>
        <w:t>data)</w:t>
      </w:r>
      <w:r>
        <w:br w:type="textWrapping"/>
      </w:r>
      <w:r>
        <w:rPr>
          <w:rStyle w:val="171"/>
        </w:rPr>
        <w:t>plt.title(</w:t>
      </w:r>
      <w:r>
        <w:rPr>
          <w:rStyle w:val="173"/>
        </w:rPr>
        <w:t>'Class Distribution (0 = Non-Fraud, 1 = Fraud)'</w:t>
      </w:r>
      <w:r>
        <w:rPr>
          <w:rStyle w:val="171"/>
        </w:rPr>
        <w:t>)</w:t>
      </w:r>
      <w:r>
        <w:br w:type="textWrapping"/>
      </w:r>
      <w:r>
        <w:rPr>
          <w:rStyle w:val="171"/>
        </w:rPr>
        <w:t>plt.show()</w:t>
      </w:r>
      <w:r>
        <w:br w:type="textWrapping"/>
      </w:r>
      <w:r>
        <w:br w:type="textWrapping"/>
      </w:r>
      <w:r>
        <w:rPr>
          <w:rStyle w:val="168"/>
        </w:rPr>
        <w:t xml:space="preserve"># Distributing the Amount </w:t>
      </w:r>
      <w:r>
        <w:br w:type="textWrapping"/>
      </w:r>
      <w:r>
        <w:rPr>
          <w:rStyle w:val="171"/>
        </w:rPr>
        <w:t>plt.figure(figsize</w:t>
      </w:r>
      <w:r>
        <w:rPr>
          <w:rStyle w:val="172"/>
        </w:rPr>
        <w:t>=</w:t>
      </w:r>
      <w:r>
        <w:rPr>
          <w:rStyle w:val="171"/>
        </w:rPr>
        <w:t>(</w:t>
      </w:r>
      <w:r>
        <w:rPr>
          <w:rStyle w:val="178"/>
        </w:rPr>
        <w:t>6</w:t>
      </w:r>
      <w:r>
        <w:rPr>
          <w:rStyle w:val="171"/>
        </w:rPr>
        <w:t>,</w:t>
      </w:r>
      <w:r>
        <w:rPr>
          <w:rStyle w:val="178"/>
        </w:rPr>
        <w:t>4</w:t>
      </w:r>
      <w:r>
        <w:rPr>
          <w:rStyle w:val="171"/>
        </w:rPr>
        <w:t>))</w:t>
      </w:r>
      <w:r>
        <w:br w:type="textWrapping"/>
      </w:r>
      <w:r>
        <w:rPr>
          <w:rStyle w:val="171"/>
        </w:rPr>
        <w:t>sns.histplot(data[</w:t>
      </w:r>
      <w:r>
        <w:rPr>
          <w:rStyle w:val="173"/>
        </w:rPr>
        <w:t>'Amount'</w:t>
      </w:r>
      <w:r>
        <w:rPr>
          <w:rStyle w:val="171"/>
        </w:rPr>
        <w:t>], bins</w:t>
      </w:r>
      <w:r>
        <w:rPr>
          <w:rStyle w:val="172"/>
        </w:rPr>
        <w:t>=</w:t>
      </w:r>
      <w:r>
        <w:rPr>
          <w:rStyle w:val="178"/>
        </w:rPr>
        <w:t>50</w:t>
      </w:r>
      <w:r>
        <w:rPr>
          <w:rStyle w:val="171"/>
        </w:rPr>
        <w:t>)</w:t>
      </w:r>
      <w:r>
        <w:br w:type="textWrapping"/>
      </w:r>
      <w:r>
        <w:rPr>
          <w:rStyle w:val="171"/>
        </w:rPr>
        <w:t>plt.title(</w:t>
      </w:r>
      <w:r>
        <w:rPr>
          <w:rStyle w:val="173"/>
        </w:rPr>
        <w:t>'Transaction Amount Distribution'</w:t>
      </w:r>
      <w:r>
        <w:rPr>
          <w:rStyle w:val="171"/>
        </w:rPr>
        <w:t>)</w:t>
      </w:r>
      <w:r>
        <w:br w:type="textWrapping"/>
      </w:r>
      <w:r>
        <w:rPr>
          <w:rStyle w:val="171"/>
        </w:rPr>
        <w:t>plt.show()</w:t>
      </w:r>
      <w:r>
        <w:br w:type="textWrapping"/>
      </w:r>
      <w:r>
        <w:br w:type="textWrapping"/>
      </w:r>
      <w:r>
        <w:rPr>
          <w:rStyle w:val="168"/>
        </w:rPr>
        <w:t># Correlation heatmap</w:t>
      </w:r>
      <w:r>
        <w:br w:type="textWrapping"/>
      </w:r>
      <w:r>
        <w:rPr>
          <w:rStyle w:val="171"/>
        </w:rPr>
        <w:t>plt.figure(figsize</w:t>
      </w:r>
      <w:r>
        <w:rPr>
          <w:rStyle w:val="172"/>
        </w:rPr>
        <w:t>=</w:t>
      </w:r>
      <w:r>
        <w:rPr>
          <w:rStyle w:val="171"/>
        </w:rPr>
        <w:t>(</w:t>
      </w:r>
      <w:r>
        <w:rPr>
          <w:rStyle w:val="178"/>
        </w:rPr>
        <w:t>10</w:t>
      </w:r>
      <w:r>
        <w:rPr>
          <w:rStyle w:val="171"/>
        </w:rPr>
        <w:t>,</w:t>
      </w:r>
      <w:r>
        <w:rPr>
          <w:rStyle w:val="178"/>
        </w:rPr>
        <w:t>8</w:t>
      </w:r>
      <w:r>
        <w:rPr>
          <w:rStyle w:val="171"/>
        </w:rPr>
        <w:t>))</w:t>
      </w:r>
      <w:r>
        <w:br w:type="textWrapping"/>
      </w:r>
      <w:r>
        <w:rPr>
          <w:rStyle w:val="171"/>
        </w:rPr>
        <w:t>sns.heatmap(data.corr(), cmap</w:t>
      </w:r>
      <w:r>
        <w:rPr>
          <w:rStyle w:val="172"/>
        </w:rPr>
        <w:t>=</w:t>
      </w:r>
      <w:r>
        <w:rPr>
          <w:rStyle w:val="173"/>
        </w:rPr>
        <w:t>'coolwarm'</w:t>
      </w:r>
      <w:r>
        <w:rPr>
          <w:rStyle w:val="171"/>
        </w:rPr>
        <w:t>, center</w:t>
      </w:r>
      <w:r>
        <w:rPr>
          <w:rStyle w:val="172"/>
        </w:rPr>
        <w:t>=</w:t>
      </w:r>
      <w:r>
        <w:rPr>
          <w:rStyle w:val="178"/>
        </w:rPr>
        <w:t>0</w:t>
      </w:r>
      <w:r>
        <w:rPr>
          <w:rStyle w:val="171"/>
        </w:rPr>
        <w:t>)</w:t>
      </w:r>
      <w:r>
        <w:br w:type="textWrapping"/>
      </w:r>
      <w:r>
        <w:rPr>
          <w:rStyle w:val="171"/>
        </w:rPr>
        <w:t>plt.title(</w:t>
      </w:r>
      <w:r>
        <w:rPr>
          <w:rStyle w:val="173"/>
        </w:rPr>
        <w:t>'Correlation Heatmap of Features'</w:t>
      </w:r>
      <w:r>
        <w:rPr>
          <w:rStyle w:val="171"/>
        </w:rPr>
        <w:t>)</w:t>
      </w:r>
      <w:r>
        <w:br w:type="textWrapping"/>
      </w:r>
      <w:r>
        <w:rPr>
          <w:rStyle w:val="171"/>
        </w:rPr>
        <w:t>plt.show()</w:t>
      </w:r>
      <w:r>
        <w:br w:type="textWrapping"/>
      </w:r>
      <w:r>
        <w:br w:type="textWrapping"/>
      </w:r>
      <w:r>
        <w:rPr>
          <w:rStyle w:val="168"/>
        </w:rPr>
        <w:t># Summarizing insight</w:t>
      </w:r>
      <w:r>
        <w:br w:type="textWrapping"/>
      </w:r>
      <w:r>
        <w:rPr>
          <w:rStyle w:val="171"/>
        </w:rPr>
        <w:t xml:space="preserve">fraud </w:t>
      </w:r>
      <w:r>
        <w:rPr>
          <w:rStyle w:val="172"/>
        </w:rPr>
        <w:t>=</w:t>
      </w:r>
      <w:r>
        <w:rPr>
          <w:rStyle w:val="171"/>
        </w:rPr>
        <w:t xml:space="preserve"> data[data[</w:t>
      </w:r>
      <w:r>
        <w:rPr>
          <w:rStyle w:val="173"/>
        </w:rPr>
        <w:t>'Class'</w:t>
      </w:r>
      <w:r>
        <w:rPr>
          <w:rStyle w:val="171"/>
        </w:rPr>
        <w:t xml:space="preserve">] </w:t>
      </w:r>
      <w:r>
        <w:rPr>
          <w:rStyle w:val="172"/>
        </w:rPr>
        <w:t>==</w:t>
      </w:r>
      <w:r>
        <w:rPr>
          <w:rStyle w:val="171"/>
        </w:rPr>
        <w:t xml:space="preserve"> </w:t>
      </w:r>
      <w:r>
        <w:rPr>
          <w:rStyle w:val="178"/>
        </w:rPr>
        <w:t>1</w:t>
      </w:r>
      <w:r>
        <w:rPr>
          <w:rStyle w:val="171"/>
        </w:rPr>
        <w:t>]</w:t>
      </w:r>
      <w:r>
        <w:br w:type="textWrapping"/>
      </w:r>
      <w:r>
        <w:rPr>
          <w:rStyle w:val="171"/>
        </w:rPr>
        <w:t xml:space="preserve">non_fraud </w:t>
      </w:r>
      <w:r>
        <w:rPr>
          <w:rStyle w:val="172"/>
        </w:rPr>
        <w:t>=</w:t>
      </w:r>
      <w:r>
        <w:rPr>
          <w:rStyle w:val="171"/>
        </w:rPr>
        <w:t xml:space="preserve"> data[data[</w:t>
      </w:r>
      <w:r>
        <w:rPr>
          <w:rStyle w:val="173"/>
        </w:rPr>
        <w:t>'Class'</w:t>
      </w:r>
      <w:r>
        <w:rPr>
          <w:rStyle w:val="171"/>
        </w:rPr>
        <w:t xml:space="preserve">] </w:t>
      </w:r>
      <w:r>
        <w:rPr>
          <w:rStyle w:val="172"/>
        </w:rPr>
        <w:t>==</w:t>
      </w:r>
      <w:r>
        <w:rPr>
          <w:rStyle w:val="171"/>
        </w:rPr>
        <w:t xml:space="preserve"> </w:t>
      </w:r>
      <w:r>
        <w:rPr>
          <w:rStyle w:val="178"/>
        </w:rPr>
        <w:t>0</w:t>
      </w:r>
      <w:r>
        <w:rPr>
          <w:rStyle w:val="171"/>
        </w:rPr>
        <w:t>]</w:t>
      </w:r>
      <w:r>
        <w:br w:type="textWrapping"/>
      </w:r>
      <w:r>
        <w:rPr>
          <w:rStyle w:val="174"/>
        </w:rPr>
        <w:t>print</w:t>
      </w:r>
      <w:r>
        <w:rPr>
          <w:rStyle w:val="171"/>
        </w:rPr>
        <w:t>(</w:t>
      </w:r>
      <w:r>
        <w:rPr>
          <w:rStyle w:val="175"/>
        </w:rPr>
        <w:t xml:space="preserve">f"Fraud Mean Amount: </w:t>
      </w:r>
      <w:r>
        <w:rPr>
          <w:rStyle w:val="176"/>
        </w:rPr>
        <w:t>{</w:t>
      </w:r>
      <w:r>
        <w:rPr>
          <w:rStyle w:val="171"/>
        </w:rPr>
        <w:t>fraud[</w:t>
      </w:r>
      <w:r>
        <w:rPr>
          <w:rStyle w:val="173"/>
        </w:rPr>
        <w:t>'Amount'</w:t>
      </w:r>
      <w:r>
        <w:rPr>
          <w:rStyle w:val="171"/>
        </w:rPr>
        <w:t>]</w:t>
      </w:r>
      <w:r>
        <w:rPr>
          <w:rStyle w:val="176"/>
        </w:rPr>
        <w:t>.</w:t>
      </w:r>
      <w:r>
        <w:rPr>
          <w:rStyle w:val="171"/>
        </w:rPr>
        <w:t>mean()</w:t>
      </w:r>
      <w:r>
        <w:rPr>
          <w:rStyle w:val="176"/>
        </w:rPr>
        <w:t>:.2f}</w:t>
      </w:r>
      <w:r>
        <w:rPr>
          <w:rStyle w:val="175"/>
        </w:rPr>
        <w:t>"</w:t>
      </w:r>
      <w:r>
        <w:rPr>
          <w:rStyle w:val="171"/>
        </w:rPr>
        <w:t>)</w:t>
      </w:r>
      <w:r>
        <w:br w:type="textWrapping"/>
      </w:r>
      <w:r>
        <w:rPr>
          <w:rStyle w:val="174"/>
        </w:rPr>
        <w:t>print</w:t>
      </w:r>
      <w:r>
        <w:rPr>
          <w:rStyle w:val="171"/>
        </w:rPr>
        <w:t>(</w:t>
      </w:r>
      <w:r>
        <w:rPr>
          <w:rStyle w:val="175"/>
        </w:rPr>
        <w:t xml:space="preserve">f"Non-Fraud Mean Amount: </w:t>
      </w:r>
      <w:r>
        <w:rPr>
          <w:rStyle w:val="176"/>
        </w:rPr>
        <w:t>{</w:t>
      </w:r>
      <w:r>
        <w:rPr>
          <w:rStyle w:val="171"/>
        </w:rPr>
        <w:t>non_fraud[</w:t>
      </w:r>
      <w:r>
        <w:rPr>
          <w:rStyle w:val="173"/>
        </w:rPr>
        <w:t>'Amount'</w:t>
      </w:r>
      <w:r>
        <w:rPr>
          <w:rStyle w:val="171"/>
        </w:rPr>
        <w:t>]</w:t>
      </w:r>
      <w:r>
        <w:rPr>
          <w:rStyle w:val="176"/>
        </w:rPr>
        <w:t>.</w:t>
      </w:r>
      <w:r>
        <w:rPr>
          <w:rStyle w:val="171"/>
        </w:rPr>
        <w:t>mean()</w:t>
      </w:r>
      <w:r>
        <w:rPr>
          <w:rStyle w:val="176"/>
        </w:rPr>
        <w:t>:.2f}</w:t>
      </w:r>
      <w:r>
        <w:rPr>
          <w:rStyle w:val="175"/>
        </w:rPr>
        <w:t>"</w:t>
      </w:r>
      <w:r>
        <w:rPr>
          <w:rStyle w:val="171"/>
        </w:rPr>
        <w:t>)</w:t>
      </w:r>
      <w:r>
        <w:br w:type="textWrapping"/>
      </w:r>
      <w:r>
        <w:br w:type="textWrapping"/>
      </w:r>
      <w:r>
        <w:rPr>
          <w:rStyle w:val="168"/>
        </w:rPr>
        <w:t># Train; Test Split and Scaling</w:t>
      </w:r>
      <w:r>
        <w:br w:type="textWrapping"/>
      </w:r>
      <w:r>
        <w:br w:type="textWrapping"/>
      </w:r>
      <w:r>
        <w:rPr>
          <w:rStyle w:val="171"/>
        </w:rPr>
        <w:t xml:space="preserve">X </w:t>
      </w:r>
      <w:r>
        <w:rPr>
          <w:rStyle w:val="172"/>
        </w:rPr>
        <w:t>=</w:t>
      </w:r>
      <w:r>
        <w:rPr>
          <w:rStyle w:val="171"/>
        </w:rPr>
        <w:t xml:space="preserve"> data.drop(columns</w:t>
      </w:r>
      <w:r>
        <w:rPr>
          <w:rStyle w:val="172"/>
        </w:rPr>
        <w:t>=</w:t>
      </w:r>
      <w:r>
        <w:rPr>
          <w:rStyle w:val="171"/>
        </w:rPr>
        <w:t>[</w:t>
      </w:r>
      <w:r>
        <w:rPr>
          <w:rStyle w:val="173"/>
        </w:rPr>
        <w:t>'Class'</w:t>
      </w:r>
      <w:r>
        <w:rPr>
          <w:rStyle w:val="171"/>
        </w:rPr>
        <w:t>])</w:t>
      </w:r>
      <w:r>
        <w:br w:type="textWrapping"/>
      </w:r>
      <w:r>
        <w:rPr>
          <w:rStyle w:val="171"/>
        </w:rPr>
        <w:t xml:space="preserve">y </w:t>
      </w:r>
      <w:r>
        <w:rPr>
          <w:rStyle w:val="172"/>
        </w:rPr>
        <w:t>=</w:t>
      </w:r>
      <w:r>
        <w:rPr>
          <w:rStyle w:val="171"/>
        </w:rPr>
        <w:t xml:space="preserve"> data[</w:t>
      </w:r>
      <w:r>
        <w:rPr>
          <w:rStyle w:val="173"/>
        </w:rPr>
        <w:t>'Class'</w:t>
      </w:r>
      <w:r>
        <w:rPr>
          <w:rStyle w:val="171"/>
        </w:rPr>
        <w:t>]</w:t>
      </w:r>
      <w:r>
        <w:br w:type="textWrapping"/>
      </w:r>
      <w:r>
        <w:rPr>
          <w:rStyle w:val="171"/>
        </w:rPr>
        <w:t xml:space="preserve">X_train, X_test, y_train, y_test </w:t>
      </w:r>
      <w:r>
        <w:rPr>
          <w:rStyle w:val="172"/>
        </w:rPr>
        <w:t>=</w:t>
      </w:r>
      <w:r>
        <w:rPr>
          <w:rStyle w:val="171"/>
        </w:rPr>
        <w:t xml:space="preserve"> train_test_split(X, y, test_size</w:t>
      </w:r>
      <w:r>
        <w:rPr>
          <w:rStyle w:val="172"/>
        </w:rPr>
        <w:t>=</w:t>
      </w:r>
      <w:r>
        <w:rPr>
          <w:rStyle w:val="179"/>
        </w:rPr>
        <w:t>0.2</w:t>
      </w:r>
      <w:r>
        <w:rPr>
          <w:rStyle w:val="171"/>
        </w:rPr>
        <w:t>, stratify</w:t>
      </w:r>
      <w:r>
        <w:rPr>
          <w:rStyle w:val="172"/>
        </w:rPr>
        <w:t>=</w:t>
      </w:r>
      <w:r>
        <w:rPr>
          <w:rStyle w:val="171"/>
        </w:rPr>
        <w:t>y, random_state</w:t>
      </w:r>
      <w:r>
        <w:rPr>
          <w:rStyle w:val="172"/>
        </w:rPr>
        <w:t>=</w:t>
      </w:r>
      <w:r>
        <w:rPr>
          <w:rStyle w:val="178"/>
        </w:rPr>
        <w:t>42</w:t>
      </w:r>
      <w:r>
        <w:rPr>
          <w:rStyle w:val="171"/>
        </w:rPr>
        <w:t>)</w:t>
      </w:r>
      <w:r>
        <w:br w:type="textWrapping"/>
      </w:r>
      <w:r>
        <w:br w:type="textWrapping"/>
      </w:r>
      <w:r>
        <w:rPr>
          <w:rStyle w:val="171"/>
        </w:rPr>
        <w:t xml:space="preserve">scaler </w:t>
      </w:r>
      <w:r>
        <w:rPr>
          <w:rStyle w:val="172"/>
        </w:rPr>
        <w:t>=</w:t>
      </w:r>
      <w:r>
        <w:rPr>
          <w:rStyle w:val="171"/>
        </w:rPr>
        <w:t xml:space="preserve"> StandardScaler()</w:t>
      </w:r>
      <w:r>
        <w:br w:type="textWrapping"/>
      </w:r>
      <w:r>
        <w:rPr>
          <w:rStyle w:val="171"/>
        </w:rPr>
        <w:t xml:space="preserve">X_train_scaled </w:t>
      </w:r>
      <w:r>
        <w:rPr>
          <w:rStyle w:val="172"/>
        </w:rPr>
        <w:t>=</w:t>
      </w:r>
      <w:r>
        <w:rPr>
          <w:rStyle w:val="171"/>
        </w:rPr>
        <w:t xml:space="preserve"> scaler.fit_transform(X_train)</w:t>
      </w:r>
      <w:r>
        <w:br w:type="textWrapping"/>
      </w:r>
      <w:r>
        <w:rPr>
          <w:rStyle w:val="171"/>
        </w:rPr>
        <w:t xml:space="preserve">X_test_scaled </w:t>
      </w:r>
      <w:r>
        <w:rPr>
          <w:rStyle w:val="172"/>
        </w:rPr>
        <w:t>=</w:t>
      </w:r>
      <w:r>
        <w:rPr>
          <w:rStyle w:val="171"/>
        </w:rPr>
        <w:t xml:space="preserve"> scaler.transform(X_test)</w:t>
      </w:r>
      <w:r>
        <w:br w:type="textWrapping"/>
      </w:r>
      <w:r>
        <w:rPr>
          <w:rStyle w:val="174"/>
        </w:rPr>
        <w:t>print</w:t>
      </w:r>
      <w:r>
        <w:rPr>
          <w:rStyle w:val="171"/>
        </w:rPr>
        <w:t>(</w:t>
      </w:r>
      <w:r>
        <w:rPr>
          <w:rStyle w:val="173"/>
        </w:rPr>
        <w:t>"Data split and scaled successfully!"</w:t>
      </w:r>
      <w:r>
        <w:rPr>
          <w:rStyle w:val="171"/>
        </w:rPr>
        <w:t>)</w:t>
      </w:r>
      <w:r>
        <w:br w:type="textWrapping"/>
      </w:r>
      <w:r>
        <w:br w:type="textWrapping"/>
      </w:r>
      <w:r>
        <w:rPr>
          <w:rStyle w:val="168"/>
        </w:rPr>
        <w:t>#  Baseline Model-Logistic Regression</w:t>
      </w:r>
      <w:r>
        <w:br w:type="textWrapping"/>
      </w:r>
      <w:r>
        <w:br w:type="textWrapping"/>
      </w:r>
      <w:r>
        <w:rPr>
          <w:rStyle w:val="171"/>
        </w:rPr>
        <w:t xml:space="preserve">log_model </w:t>
      </w:r>
      <w:r>
        <w:rPr>
          <w:rStyle w:val="172"/>
        </w:rPr>
        <w:t>=</w:t>
      </w:r>
      <w:r>
        <w:rPr>
          <w:rStyle w:val="171"/>
        </w:rPr>
        <w:t xml:space="preserve"> LogisticRegression(max_iter</w:t>
      </w:r>
      <w:r>
        <w:rPr>
          <w:rStyle w:val="172"/>
        </w:rPr>
        <w:t>=</w:t>
      </w:r>
      <w:r>
        <w:rPr>
          <w:rStyle w:val="178"/>
        </w:rPr>
        <w:t>1000</w:t>
      </w:r>
      <w:r>
        <w:rPr>
          <w:rStyle w:val="171"/>
        </w:rPr>
        <w:t>, class_weight</w:t>
      </w:r>
      <w:r>
        <w:rPr>
          <w:rStyle w:val="172"/>
        </w:rPr>
        <w:t>=</w:t>
      </w:r>
      <w:r>
        <w:rPr>
          <w:rStyle w:val="173"/>
        </w:rPr>
        <w:t>'balanced'</w:t>
      </w:r>
      <w:r>
        <w:rPr>
          <w:rStyle w:val="171"/>
        </w:rPr>
        <w:t>, random_state</w:t>
      </w:r>
      <w:r>
        <w:rPr>
          <w:rStyle w:val="172"/>
        </w:rPr>
        <w:t>=</w:t>
      </w:r>
      <w:r>
        <w:rPr>
          <w:rStyle w:val="178"/>
        </w:rPr>
        <w:t>42</w:t>
      </w:r>
      <w:r>
        <w:rPr>
          <w:rStyle w:val="171"/>
        </w:rPr>
        <w:t>)</w:t>
      </w:r>
      <w:r>
        <w:br w:type="textWrapping"/>
      </w:r>
      <w:r>
        <w:rPr>
          <w:rStyle w:val="171"/>
        </w:rPr>
        <w:t>log_model.fit(X_train_scaled, y_train)</w:t>
      </w:r>
      <w:r>
        <w:br w:type="textWrapping"/>
      </w:r>
      <w:r>
        <w:br w:type="textWrapping"/>
      </w:r>
      <w:r>
        <w:rPr>
          <w:rStyle w:val="168"/>
        </w:rPr>
        <w:t># Predicting and evaluating</w:t>
      </w:r>
      <w:r>
        <w:br w:type="textWrapping"/>
      </w:r>
      <w:r>
        <w:rPr>
          <w:rStyle w:val="171"/>
        </w:rPr>
        <w:t xml:space="preserve">y_pred </w:t>
      </w:r>
      <w:r>
        <w:rPr>
          <w:rStyle w:val="172"/>
        </w:rPr>
        <w:t>=</w:t>
      </w:r>
      <w:r>
        <w:rPr>
          <w:rStyle w:val="171"/>
        </w:rPr>
        <w:t xml:space="preserve"> log_model.predict(X_test_scaled)</w:t>
      </w:r>
      <w:r>
        <w:br w:type="textWrapping"/>
      </w:r>
      <w:r>
        <w:rPr>
          <w:rStyle w:val="174"/>
        </w:rPr>
        <w:t>print</w:t>
      </w:r>
      <w:r>
        <w:rPr>
          <w:rStyle w:val="171"/>
        </w:rPr>
        <w:t>(</w:t>
      </w:r>
      <w:r>
        <w:rPr>
          <w:rStyle w:val="173"/>
        </w:rPr>
        <w:t>"</w:t>
      </w:r>
      <w:r>
        <w:rPr>
          <w:rStyle w:val="177"/>
        </w:rPr>
        <w:t>\n</w:t>
      </w:r>
      <w:r>
        <w:rPr>
          <w:rStyle w:val="173"/>
        </w:rPr>
        <w:t>--- Logistic Regression Evaluation ---"</w:t>
      </w:r>
      <w:r>
        <w:rPr>
          <w:rStyle w:val="171"/>
        </w:rPr>
        <w:t>)</w:t>
      </w:r>
      <w:r>
        <w:br w:type="textWrapping"/>
      </w:r>
      <w:r>
        <w:rPr>
          <w:rStyle w:val="174"/>
        </w:rPr>
        <w:t>print</w:t>
      </w:r>
      <w:r>
        <w:rPr>
          <w:rStyle w:val="171"/>
        </w:rPr>
        <w:t>(classification_report(y_test, y_pred))</w:t>
      </w:r>
      <w:r>
        <w:br w:type="textWrapping"/>
      </w:r>
      <w:r>
        <w:rPr>
          <w:rStyle w:val="174"/>
        </w:rPr>
        <w:t>print</w:t>
      </w:r>
      <w:r>
        <w:rPr>
          <w:rStyle w:val="171"/>
        </w:rPr>
        <w:t>(</w:t>
      </w:r>
      <w:r>
        <w:rPr>
          <w:rStyle w:val="173"/>
        </w:rPr>
        <w:t>"AUC:"</w:t>
      </w:r>
      <w:r>
        <w:rPr>
          <w:rStyle w:val="171"/>
        </w:rPr>
        <w:t>, roc_auc_score(y_test, log_model.predict_proba(X_test_scaled)[:,</w:t>
      </w:r>
      <w:r>
        <w:rPr>
          <w:rStyle w:val="178"/>
        </w:rPr>
        <w:t>1</w:t>
      </w:r>
      <w:r>
        <w:rPr>
          <w:rStyle w:val="171"/>
        </w:rPr>
        <w:t>]))</w:t>
      </w:r>
      <w:r>
        <w:br w:type="textWrapping"/>
      </w:r>
      <w:r>
        <w:rPr>
          <w:rStyle w:val="174"/>
        </w:rPr>
        <w:t>print</w:t>
      </w:r>
      <w:r>
        <w:rPr>
          <w:rStyle w:val="171"/>
        </w:rPr>
        <w:t>(</w:t>
      </w:r>
      <w:r>
        <w:rPr>
          <w:rStyle w:val="173"/>
        </w:rPr>
        <w:t>"PR-AUC:"</w:t>
      </w:r>
      <w:r>
        <w:rPr>
          <w:rStyle w:val="171"/>
        </w:rPr>
        <w:t>, average_precision_score(y_test, log_model.predict_proba(X_test_scaled)[:,</w:t>
      </w:r>
      <w:r>
        <w:rPr>
          <w:rStyle w:val="178"/>
        </w:rPr>
        <w:t>1</w:t>
      </w:r>
      <w:r>
        <w:rPr>
          <w:rStyle w:val="171"/>
        </w:rPr>
        <w:t>]))</w:t>
      </w:r>
      <w:r>
        <w:br w:type="textWrapping"/>
      </w:r>
      <w:r>
        <w:br w:type="textWrapping"/>
      </w:r>
      <w:r>
        <w:rPr>
          <w:rStyle w:val="168"/>
        </w:rPr>
        <w:t># Feature importance from coefficients</w:t>
      </w:r>
      <w:r>
        <w:br w:type="textWrapping"/>
      </w:r>
      <w:r>
        <w:rPr>
          <w:rStyle w:val="171"/>
        </w:rPr>
        <w:t xml:space="preserve">importance </w:t>
      </w:r>
      <w:r>
        <w:rPr>
          <w:rStyle w:val="172"/>
        </w:rPr>
        <w:t>=</w:t>
      </w:r>
      <w:r>
        <w:rPr>
          <w:rStyle w:val="171"/>
        </w:rPr>
        <w:t xml:space="preserve"> log_model.coef_[</w:t>
      </w:r>
      <w:r>
        <w:rPr>
          <w:rStyle w:val="178"/>
        </w:rPr>
        <w:t>0</w:t>
      </w:r>
      <w:r>
        <w:rPr>
          <w:rStyle w:val="171"/>
        </w:rPr>
        <w:t>]</w:t>
      </w:r>
      <w:r>
        <w:br w:type="textWrapping"/>
      </w:r>
      <w:r>
        <w:rPr>
          <w:rStyle w:val="171"/>
        </w:rPr>
        <w:t xml:space="preserve">feature_names </w:t>
      </w:r>
      <w:r>
        <w:rPr>
          <w:rStyle w:val="172"/>
        </w:rPr>
        <w:t>=</w:t>
      </w:r>
      <w:r>
        <w:rPr>
          <w:rStyle w:val="171"/>
        </w:rPr>
        <w:t xml:space="preserve"> X.columns</w:t>
      </w:r>
      <w:r>
        <w:br w:type="textWrapping"/>
      </w:r>
      <w:r>
        <w:rPr>
          <w:rStyle w:val="171"/>
        </w:rPr>
        <w:t xml:space="preserve">sorted_idx </w:t>
      </w:r>
      <w:r>
        <w:rPr>
          <w:rStyle w:val="172"/>
        </w:rPr>
        <w:t>=</w:t>
      </w:r>
      <w:r>
        <w:rPr>
          <w:rStyle w:val="171"/>
        </w:rPr>
        <w:t xml:space="preserve"> np.argsort(np.</w:t>
      </w:r>
      <w:r>
        <w:rPr>
          <w:rStyle w:val="174"/>
        </w:rPr>
        <w:t>abs</w:t>
      </w:r>
      <w:r>
        <w:rPr>
          <w:rStyle w:val="171"/>
        </w:rPr>
        <w:t>(importance))[::</w:t>
      </w:r>
      <w:r>
        <w:rPr>
          <w:rStyle w:val="172"/>
        </w:rPr>
        <w:t>-</w:t>
      </w:r>
      <w:r>
        <w:rPr>
          <w:rStyle w:val="178"/>
        </w:rPr>
        <w:t>1</w:t>
      </w:r>
      <w:r>
        <w:rPr>
          <w:rStyle w:val="171"/>
        </w:rPr>
        <w:t>][:</w:t>
      </w:r>
      <w:r>
        <w:rPr>
          <w:rStyle w:val="178"/>
        </w:rPr>
        <w:t>10</w:t>
      </w:r>
      <w:r>
        <w:rPr>
          <w:rStyle w:val="171"/>
        </w:rPr>
        <w:t>]</w:t>
      </w:r>
      <w:r>
        <w:br w:type="textWrapping"/>
      </w:r>
      <w:r>
        <w:rPr>
          <w:rStyle w:val="174"/>
        </w:rPr>
        <w:t>print</w:t>
      </w:r>
      <w:r>
        <w:rPr>
          <w:rStyle w:val="171"/>
        </w:rPr>
        <w:t>(</w:t>
      </w:r>
      <w:r>
        <w:rPr>
          <w:rStyle w:val="173"/>
        </w:rPr>
        <w:t>"</w:t>
      </w:r>
      <w:r>
        <w:rPr>
          <w:rStyle w:val="177"/>
        </w:rPr>
        <w:t>\n</w:t>
      </w:r>
      <w:r>
        <w:rPr>
          <w:rStyle w:val="173"/>
        </w:rPr>
        <w:t>Top 10 Important Features:"</w:t>
      </w:r>
      <w:r>
        <w:rPr>
          <w:rStyle w:val="171"/>
        </w:rPr>
        <w:t>)</w:t>
      </w:r>
      <w:r>
        <w:br w:type="textWrapping"/>
      </w:r>
      <w:r>
        <w:rPr>
          <w:rStyle w:val="180"/>
        </w:rPr>
        <w:t>for</w:t>
      </w:r>
      <w:r>
        <w:rPr>
          <w:rStyle w:val="171"/>
        </w:rPr>
        <w:t xml:space="preserve"> i </w:t>
      </w:r>
      <w:r>
        <w:rPr>
          <w:rStyle w:val="181"/>
        </w:rPr>
        <w:t>in</w:t>
      </w:r>
      <w:r>
        <w:rPr>
          <w:rStyle w:val="171"/>
        </w:rPr>
        <w:t xml:space="preserve"> sorted_idx:</w:t>
      </w:r>
      <w:r>
        <w:br w:type="textWrapping"/>
      </w:r>
      <w:r>
        <w:rPr>
          <w:rStyle w:val="171"/>
        </w:rPr>
        <w:t xml:space="preserve">    </w:t>
      </w:r>
      <w:r>
        <w:rPr>
          <w:rStyle w:val="174"/>
        </w:rPr>
        <w:t>print</w:t>
      </w:r>
      <w:r>
        <w:rPr>
          <w:rStyle w:val="171"/>
        </w:rPr>
        <w:t>(</w:t>
      </w:r>
      <w:r>
        <w:rPr>
          <w:rStyle w:val="175"/>
        </w:rPr>
        <w:t>f"</w:t>
      </w:r>
      <w:r>
        <w:rPr>
          <w:rStyle w:val="176"/>
        </w:rPr>
        <w:t>{</w:t>
      </w:r>
      <w:r>
        <w:rPr>
          <w:rStyle w:val="171"/>
        </w:rPr>
        <w:t>feature_names[i]</w:t>
      </w:r>
      <w:r>
        <w:rPr>
          <w:rStyle w:val="176"/>
        </w:rPr>
        <w:t>}</w:t>
      </w:r>
      <w:r>
        <w:rPr>
          <w:rStyle w:val="175"/>
        </w:rPr>
        <w:t xml:space="preserve">: </w:t>
      </w:r>
      <w:r>
        <w:rPr>
          <w:rStyle w:val="176"/>
        </w:rPr>
        <w:t>{</w:t>
      </w:r>
      <w:r>
        <w:rPr>
          <w:rStyle w:val="171"/>
        </w:rPr>
        <w:t>importance[i]</w:t>
      </w:r>
      <w:r>
        <w:rPr>
          <w:rStyle w:val="176"/>
        </w:rPr>
        <w:t>:.4f}</w:t>
      </w:r>
      <w:r>
        <w:rPr>
          <w:rStyle w:val="175"/>
        </w:rPr>
        <w:t>"</w:t>
      </w:r>
      <w:r>
        <w:rPr>
          <w:rStyle w:val="171"/>
        </w:rPr>
        <w:t>)</w:t>
      </w:r>
      <w:r>
        <w:br w:type="textWrapping"/>
      </w:r>
      <w:r>
        <w:br w:type="textWrapping"/>
      </w:r>
      <w:r>
        <w:br w:type="textWrapping"/>
      </w:r>
      <w:r>
        <w:rPr>
          <w:rStyle w:val="168"/>
        </w:rPr>
        <w:t>#  Hyperparameter Tuning (GridSearchCV)</w:t>
      </w:r>
      <w:r>
        <w:br w:type="textWrapping"/>
      </w:r>
      <w:r>
        <w:br w:type="textWrapping"/>
      </w:r>
      <w:r>
        <w:rPr>
          <w:rStyle w:val="171"/>
        </w:rPr>
        <w:t xml:space="preserve">param_grid </w:t>
      </w:r>
      <w:r>
        <w:rPr>
          <w:rStyle w:val="172"/>
        </w:rPr>
        <w:t>=</w:t>
      </w:r>
      <w:r>
        <w:rPr>
          <w:rStyle w:val="171"/>
        </w:rPr>
        <w:t xml:space="preserve"> {</w:t>
      </w:r>
      <w:r>
        <w:br w:type="textWrapping"/>
      </w:r>
      <w:r>
        <w:rPr>
          <w:rStyle w:val="171"/>
        </w:rPr>
        <w:t xml:space="preserve">    </w:t>
      </w:r>
      <w:r>
        <w:rPr>
          <w:rStyle w:val="173"/>
        </w:rPr>
        <w:t>'C'</w:t>
      </w:r>
      <w:r>
        <w:rPr>
          <w:rStyle w:val="171"/>
        </w:rPr>
        <w:t>: [</w:t>
      </w:r>
      <w:r>
        <w:rPr>
          <w:rStyle w:val="179"/>
        </w:rPr>
        <w:t>0.01</w:t>
      </w:r>
      <w:r>
        <w:rPr>
          <w:rStyle w:val="171"/>
        </w:rPr>
        <w:t xml:space="preserve">, </w:t>
      </w:r>
      <w:r>
        <w:rPr>
          <w:rStyle w:val="179"/>
        </w:rPr>
        <w:t>0.1</w:t>
      </w:r>
      <w:r>
        <w:rPr>
          <w:rStyle w:val="171"/>
        </w:rPr>
        <w:t xml:space="preserve">, </w:t>
      </w:r>
      <w:r>
        <w:rPr>
          <w:rStyle w:val="178"/>
        </w:rPr>
        <w:t>1</w:t>
      </w:r>
      <w:r>
        <w:rPr>
          <w:rStyle w:val="171"/>
        </w:rPr>
        <w:t xml:space="preserve">, </w:t>
      </w:r>
      <w:r>
        <w:rPr>
          <w:rStyle w:val="178"/>
        </w:rPr>
        <w:t>10</w:t>
      </w:r>
      <w:r>
        <w:rPr>
          <w:rStyle w:val="171"/>
        </w:rPr>
        <w:t>],</w:t>
      </w:r>
      <w:r>
        <w:br w:type="textWrapping"/>
      </w:r>
      <w:r>
        <w:rPr>
          <w:rStyle w:val="171"/>
        </w:rPr>
        <w:t xml:space="preserve">    </w:t>
      </w:r>
      <w:r>
        <w:rPr>
          <w:rStyle w:val="173"/>
        </w:rPr>
        <w:t>'solver'</w:t>
      </w:r>
      <w:r>
        <w:rPr>
          <w:rStyle w:val="171"/>
        </w:rPr>
        <w:t>: [</w:t>
      </w:r>
      <w:r>
        <w:rPr>
          <w:rStyle w:val="173"/>
        </w:rPr>
        <w:t>'liblinear'</w:t>
      </w:r>
      <w:r>
        <w:rPr>
          <w:rStyle w:val="171"/>
        </w:rPr>
        <w:t xml:space="preserve">, </w:t>
      </w:r>
      <w:r>
        <w:rPr>
          <w:rStyle w:val="173"/>
        </w:rPr>
        <w:t>'lbfgs'</w:t>
      </w:r>
      <w:r>
        <w:rPr>
          <w:rStyle w:val="171"/>
        </w:rPr>
        <w:t>]</w:t>
      </w:r>
      <w:r>
        <w:br w:type="textWrapping"/>
      </w:r>
      <w:r>
        <w:rPr>
          <w:rStyle w:val="171"/>
        </w:rPr>
        <w:t>}</w:t>
      </w:r>
      <w:r>
        <w:br w:type="textWrapping"/>
      </w:r>
      <w:r>
        <w:br w:type="textWrapping"/>
      </w:r>
      <w:r>
        <w:rPr>
          <w:rStyle w:val="174"/>
        </w:rPr>
        <w:t>print</w:t>
      </w:r>
      <w:r>
        <w:rPr>
          <w:rStyle w:val="171"/>
        </w:rPr>
        <w:t>(</w:t>
      </w:r>
      <w:r>
        <w:rPr>
          <w:rStyle w:val="173"/>
        </w:rPr>
        <w:t>"</w:t>
      </w:r>
      <w:r>
        <w:rPr>
          <w:rStyle w:val="177"/>
        </w:rPr>
        <w:t>\n</w:t>
      </w:r>
      <w:r>
        <w:rPr>
          <w:rStyle w:val="173"/>
        </w:rPr>
        <w:t>Running GridSearchCV (optimize for Recall)..."</w:t>
      </w:r>
      <w:r>
        <w:rPr>
          <w:rStyle w:val="171"/>
        </w:rPr>
        <w:t>)</w:t>
      </w:r>
      <w:r>
        <w:br w:type="textWrapping"/>
      </w:r>
      <w:r>
        <w:rPr>
          <w:rStyle w:val="171"/>
        </w:rPr>
        <w:t xml:space="preserve">grid </w:t>
      </w:r>
      <w:r>
        <w:rPr>
          <w:rStyle w:val="172"/>
        </w:rPr>
        <w:t>=</w:t>
      </w:r>
      <w:r>
        <w:rPr>
          <w:rStyle w:val="171"/>
        </w:rPr>
        <w:t xml:space="preserve"> GridSearchCV(LogisticRegression(max_iter</w:t>
      </w:r>
      <w:r>
        <w:rPr>
          <w:rStyle w:val="172"/>
        </w:rPr>
        <w:t>=</w:t>
      </w:r>
      <w:r>
        <w:rPr>
          <w:rStyle w:val="178"/>
        </w:rPr>
        <w:t>1000</w:t>
      </w:r>
      <w:r>
        <w:rPr>
          <w:rStyle w:val="171"/>
        </w:rPr>
        <w:t>, class_weight</w:t>
      </w:r>
      <w:r>
        <w:rPr>
          <w:rStyle w:val="172"/>
        </w:rPr>
        <w:t>=</w:t>
      </w:r>
      <w:r>
        <w:rPr>
          <w:rStyle w:val="173"/>
        </w:rPr>
        <w:t>'balanced'</w:t>
      </w:r>
      <w:r>
        <w:rPr>
          <w:rStyle w:val="171"/>
        </w:rPr>
        <w:t>, random_state</w:t>
      </w:r>
      <w:r>
        <w:rPr>
          <w:rStyle w:val="172"/>
        </w:rPr>
        <w:t>=</w:t>
      </w:r>
      <w:r>
        <w:rPr>
          <w:rStyle w:val="178"/>
        </w:rPr>
        <w:t>42</w:t>
      </w:r>
      <w:r>
        <w:rPr>
          <w:rStyle w:val="171"/>
        </w:rPr>
        <w:t>),</w:t>
      </w:r>
      <w:r>
        <w:br w:type="textWrapping"/>
      </w:r>
      <w:r>
        <w:rPr>
          <w:rStyle w:val="171"/>
        </w:rPr>
        <w:t xml:space="preserve">                    param_grid, scoring</w:t>
      </w:r>
      <w:r>
        <w:rPr>
          <w:rStyle w:val="172"/>
        </w:rPr>
        <w:t>=</w:t>
      </w:r>
      <w:r>
        <w:rPr>
          <w:rStyle w:val="173"/>
        </w:rPr>
        <w:t>'recall'</w:t>
      </w:r>
      <w:r>
        <w:rPr>
          <w:rStyle w:val="171"/>
        </w:rPr>
        <w:t>, cv</w:t>
      </w:r>
      <w:r>
        <w:rPr>
          <w:rStyle w:val="172"/>
        </w:rPr>
        <w:t>=</w:t>
      </w:r>
      <w:r>
        <w:rPr>
          <w:rStyle w:val="178"/>
        </w:rPr>
        <w:t>3</w:t>
      </w:r>
      <w:r>
        <w:rPr>
          <w:rStyle w:val="171"/>
        </w:rPr>
        <w:t>, n_jobs</w:t>
      </w:r>
      <w:r>
        <w:rPr>
          <w:rStyle w:val="172"/>
        </w:rPr>
        <w:t>=-</w:t>
      </w:r>
      <w:r>
        <w:rPr>
          <w:rStyle w:val="178"/>
        </w:rPr>
        <w:t>1</w:t>
      </w:r>
      <w:r>
        <w:rPr>
          <w:rStyle w:val="171"/>
        </w:rPr>
        <w:t>, verbose</w:t>
      </w:r>
      <w:r>
        <w:rPr>
          <w:rStyle w:val="172"/>
        </w:rPr>
        <w:t>=</w:t>
      </w:r>
      <w:r>
        <w:rPr>
          <w:rStyle w:val="178"/>
        </w:rPr>
        <w:t>1</w:t>
      </w:r>
      <w:r>
        <w:rPr>
          <w:rStyle w:val="171"/>
        </w:rPr>
        <w:t>)</w:t>
      </w:r>
      <w:r>
        <w:br w:type="textWrapping"/>
      </w:r>
      <w:r>
        <w:rPr>
          <w:rStyle w:val="171"/>
        </w:rPr>
        <w:t>grid.fit(X_train_scaled, y_train)</w:t>
      </w:r>
      <w:r>
        <w:br w:type="textWrapping"/>
      </w:r>
      <w:r>
        <w:br w:type="textWrapping"/>
      </w:r>
      <w:r>
        <w:rPr>
          <w:rStyle w:val="174"/>
        </w:rPr>
        <w:t>print</w:t>
      </w:r>
      <w:r>
        <w:rPr>
          <w:rStyle w:val="171"/>
        </w:rPr>
        <w:t>(</w:t>
      </w:r>
      <w:r>
        <w:rPr>
          <w:rStyle w:val="173"/>
        </w:rPr>
        <w:t>"Best Params:"</w:t>
      </w:r>
      <w:r>
        <w:rPr>
          <w:rStyle w:val="171"/>
        </w:rPr>
        <w:t>, grid.best_params_)</w:t>
      </w:r>
      <w:r>
        <w:br w:type="textWrapping"/>
      </w:r>
      <w:r>
        <w:rPr>
          <w:rStyle w:val="174"/>
        </w:rPr>
        <w:t>print</w:t>
      </w:r>
      <w:r>
        <w:rPr>
          <w:rStyle w:val="171"/>
        </w:rPr>
        <w:t>(</w:t>
      </w:r>
      <w:r>
        <w:rPr>
          <w:rStyle w:val="173"/>
        </w:rPr>
        <w:t>"Best Recall:"</w:t>
      </w:r>
      <w:r>
        <w:rPr>
          <w:rStyle w:val="171"/>
        </w:rPr>
        <w:t>, grid.best_score_)</w:t>
      </w:r>
      <w:r>
        <w:br w:type="textWrapping"/>
      </w:r>
      <w:r>
        <w:br w:type="textWrapping"/>
      </w:r>
      <w:r>
        <w:rPr>
          <w:rStyle w:val="171"/>
        </w:rPr>
        <w:t xml:space="preserve">best_log_model </w:t>
      </w:r>
      <w:r>
        <w:rPr>
          <w:rStyle w:val="172"/>
        </w:rPr>
        <w:t>=</w:t>
      </w:r>
      <w:r>
        <w:rPr>
          <w:rStyle w:val="171"/>
        </w:rPr>
        <w:t xml:space="preserve"> grid.best_estimator_</w:t>
      </w:r>
      <w:r>
        <w:br w:type="textWrapping"/>
      </w:r>
      <w:r>
        <w:br w:type="textWrapping"/>
      </w:r>
      <w:r>
        <w:rPr>
          <w:rStyle w:val="168"/>
        </w:rPr>
        <w:t># Evaluating the tuned model</w:t>
      </w:r>
      <w:r>
        <w:br w:type="textWrapping"/>
      </w:r>
      <w:r>
        <w:rPr>
          <w:rStyle w:val="171"/>
        </w:rPr>
        <w:t xml:space="preserve">y_pred_best </w:t>
      </w:r>
      <w:r>
        <w:rPr>
          <w:rStyle w:val="172"/>
        </w:rPr>
        <w:t>=</w:t>
      </w:r>
      <w:r>
        <w:rPr>
          <w:rStyle w:val="171"/>
        </w:rPr>
        <w:t xml:space="preserve"> best_log_model.predict(X_test_scaled)</w:t>
      </w:r>
      <w:r>
        <w:br w:type="textWrapping"/>
      </w:r>
      <w:r>
        <w:rPr>
          <w:rStyle w:val="174"/>
        </w:rPr>
        <w:t>print</w:t>
      </w:r>
      <w:r>
        <w:rPr>
          <w:rStyle w:val="171"/>
        </w:rPr>
        <w:t>(</w:t>
      </w:r>
      <w:r>
        <w:rPr>
          <w:rStyle w:val="173"/>
        </w:rPr>
        <w:t>"</w:t>
      </w:r>
      <w:r>
        <w:rPr>
          <w:rStyle w:val="177"/>
        </w:rPr>
        <w:t>\n</w:t>
      </w:r>
      <w:r>
        <w:rPr>
          <w:rStyle w:val="173"/>
        </w:rPr>
        <w:t>--- Tuned Logistic Regression Evaluation ---"</w:t>
      </w:r>
      <w:r>
        <w:rPr>
          <w:rStyle w:val="171"/>
        </w:rPr>
        <w:t>)</w:t>
      </w:r>
      <w:r>
        <w:br w:type="textWrapping"/>
      </w:r>
      <w:r>
        <w:rPr>
          <w:rStyle w:val="174"/>
        </w:rPr>
        <w:t>print</w:t>
      </w:r>
      <w:r>
        <w:rPr>
          <w:rStyle w:val="171"/>
        </w:rPr>
        <w:t>(classification_report(y_test, y_pred_best))</w:t>
      </w:r>
      <w:r>
        <w:br w:type="textWrapping"/>
      </w:r>
      <w:r>
        <w:br w:type="textWrapping"/>
      </w:r>
      <w:r>
        <w:br w:type="textWrapping"/>
      </w:r>
      <w:r>
        <w:rPr>
          <w:rStyle w:val="168"/>
        </w:rPr>
        <w:t>#  XGBoost Classifier (Comparative Model)</w:t>
      </w:r>
      <w:r>
        <w:br w:type="textWrapping"/>
      </w:r>
      <w:r>
        <w:br w:type="textWrapping"/>
      </w:r>
      <w:r>
        <w:rPr>
          <w:rStyle w:val="171"/>
        </w:rPr>
        <w:t xml:space="preserve">xgb_model </w:t>
      </w:r>
      <w:r>
        <w:rPr>
          <w:rStyle w:val="172"/>
        </w:rPr>
        <w:t>=</w:t>
      </w:r>
      <w:r>
        <w:rPr>
          <w:rStyle w:val="171"/>
        </w:rPr>
        <w:t xml:space="preserve"> XGBClassifier(</w:t>
      </w:r>
      <w:r>
        <w:br w:type="textWrapping"/>
      </w:r>
      <w:r>
        <w:rPr>
          <w:rStyle w:val="171"/>
        </w:rPr>
        <w:t xml:space="preserve">    scale_pos_weight</w:t>
      </w:r>
      <w:r>
        <w:rPr>
          <w:rStyle w:val="172"/>
        </w:rPr>
        <w:t>=</w:t>
      </w:r>
      <w:r>
        <w:rPr>
          <w:rStyle w:val="174"/>
        </w:rPr>
        <w:t>len</w:t>
      </w:r>
      <w:r>
        <w:rPr>
          <w:rStyle w:val="171"/>
        </w:rPr>
        <w:t>(y[y</w:t>
      </w:r>
      <w:r>
        <w:rPr>
          <w:rStyle w:val="172"/>
        </w:rPr>
        <w:t>==</w:t>
      </w:r>
      <w:r>
        <w:rPr>
          <w:rStyle w:val="178"/>
        </w:rPr>
        <w:t>0</w:t>
      </w:r>
      <w:r>
        <w:rPr>
          <w:rStyle w:val="171"/>
        </w:rPr>
        <w:t xml:space="preserve">]) </w:t>
      </w:r>
      <w:r>
        <w:rPr>
          <w:rStyle w:val="172"/>
        </w:rPr>
        <w:t>/</w:t>
      </w:r>
      <w:r>
        <w:rPr>
          <w:rStyle w:val="171"/>
        </w:rPr>
        <w:t xml:space="preserve"> </w:t>
      </w:r>
      <w:r>
        <w:rPr>
          <w:rStyle w:val="174"/>
        </w:rPr>
        <w:t>len</w:t>
      </w:r>
      <w:r>
        <w:rPr>
          <w:rStyle w:val="171"/>
        </w:rPr>
        <w:t>(y[y</w:t>
      </w:r>
      <w:r>
        <w:rPr>
          <w:rStyle w:val="172"/>
        </w:rPr>
        <w:t>==</w:t>
      </w:r>
      <w:r>
        <w:rPr>
          <w:rStyle w:val="178"/>
        </w:rPr>
        <w:t>1</w:t>
      </w:r>
      <w:r>
        <w:rPr>
          <w:rStyle w:val="171"/>
        </w:rPr>
        <w:t>]),</w:t>
      </w:r>
      <w:r>
        <w:br w:type="textWrapping"/>
      </w:r>
      <w:r>
        <w:rPr>
          <w:rStyle w:val="171"/>
        </w:rPr>
        <w:t xml:space="preserve">    eval_metric</w:t>
      </w:r>
      <w:r>
        <w:rPr>
          <w:rStyle w:val="172"/>
        </w:rPr>
        <w:t>=</w:t>
      </w:r>
      <w:r>
        <w:rPr>
          <w:rStyle w:val="173"/>
        </w:rPr>
        <w:t>'aucpr'</w:t>
      </w:r>
      <w:r>
        <w:rPr>
          <w:rStyle w:val="171"/>
        </w:rPr>
        <w:t>,</w:t>
      </w:r>
      <w:r>
        <w:br w:type="textWrapping"/>
      </w:r>
      <w:r>
        <w:rPr>
          <w:rStyle w:val="171"/>
        </w:rPr>
        <w:t xml:space="preserve">    random_state</w:t>
      </w:r>
      <w:r>
        <w:rPr>
          <w:rStyle w:val="172"/>
        </w:rPr>
        <w:t>=</w:t>
      </w:r>
      <w:r>
        <w:rPr>
          <w:rStyle w:val="178"/>
        </w:rPr>
        <w:t>42</w:t>
      </w:r>
      <w:r>
        <w:br w:type="textWrapping"/>
      </w:r>
      <w:r>
        <w:rPr>
          <w:rStyle w:val="171"/>
        </w:rPr>
        <w:t>)</w:t>
      </w:r>
      <w:r>
        <w:br w:type="textWrapping"/>
      </w:r>
      <w:r>
        <w:rPr>
          <w:rStyle w:val="171"/>
        </w:rPr>
        <w:t>xgb_model.fit(X_train_scaled, y_train)</w:t>
      </w:r>
      <w:r>
        <w:br w:type="textWrapping"/>
      </w:r>
      <w:r>
        <w:br w:type="textWrapping"/>
      </w:r>
      <w:r>
        <w:rPr>
          <w:rStyle w:val="168"/>
        </w:rPr>
        <w:t># Evaluating the  XGBoost model</w:t>
      </w:r>
      <w:r>
        <w:br w:type="textWrapping"/>
      </w:r>
      <w:r>
        <w:rPr>
          <w:rStyle w:val="171"/>
        </w:rPr>
        <w:t xml:space="preserve">y_pred_xgb </w:t>
      </w:r>
      <w:r>
        <w:rPr>
          <w:rStyle w:val="172"/>
        </w:rPr>
        <w:t>=</w:t>
      </w:r>
      <w:r>
        <w:rPr>
          <w:rStyle w:val="171"/>
        </w:rPr>
        <w:t xml:space="preserve"> xgb_model.predict(X_test_scaled)</w:t>
      </w:r>
      <w:r>
        <w:br w:type="textWrapping"/>
      </w:r>
      <w:r>
        <w:rPr>
          <w:rStyle w:val="174"/>
        </w:rPr>
        <w:t>print</w:t>
      </w:r>
      <w:r>
        <w:rPr>
          <w:rStyle w:val="171"/>
        </w:rPr>
        <w:t>(</w:t>
      </w:r>
      <w:r>
        <w:rPr>
          <w:rStyle w:val="173"/>
        </w:rPr>
        <w:t>"</w:t>
      </w:r>
      <w:r>
        <w:rPr>
          <w:rStyle w:val="177"/>
        </w:rPr>
        <w:t>\n</w:t>
      </w:r>
      <w:r>
        <w:rPr>
          <w:rStyle w:val="173"/>
        </w:rPr>
        <w:t>--- XGBoost Evaluation ---"</w:t>
      </w:r>
      <w:r>
        <w:rPr>
          <w:rStyle w:val="171"/>
        </w:rPr>
        <w:t>)</w:t>
      </w:r>
      <w:r>
        <w:br w:type="textWrapping"/>
      </w:r>
      <w:r>
        <w:rPr>
          <w:rStyle w:val="174"/>
        </w:rPr>
        <w:t>print</w:t>
      </w:r>
      <w:r>
        <w:rPr>
          <w:rStyle w:val="171"/>
        </w:rPr>
        <w:t>(classification_report(y_test, y_pred_xgb))</w:t>
      </w:r>
      <w:r>
        <w:br w:type="textWrapping"/>
      </w:r>
      <w:r>
        <w:rPr>
          <w:rStyle w:val="174"/>
        </w:rPr>
        <w:t>print</w:t>
      </w:r>
      <w:r>
        <w:rPr>
          <w:rStyle w:val="171"/>
        </w:rPr>
        <w:t>(</w:t>
      </w:r>
      <w:r>
        <w:rPr>
          <w:rStyle w:val="173"/>
        </w:rPr>
        <w:t>"AUC:"</w:t>
      </w:r>
      <w:r>
        <w:rPr>
          <w:rStyle w:val="171"/>
        </w:rPr>
        <w:t>, roc_auc_score(y_test, xgb_model.predict_proba(X_test_scaled)[:,</w:t>
      </w:r>
      <w:r>
        <w:rPr>
          <w:rStyle w:val="178"/>
        </w:rPr>
        <w:t>1</w:t>
      </w:r>
      <w:r>
        <w:rPr>
          <w:rStyle w:val="171"/>
        </w:rPr>
        <w:t>]))</w:t>
      </w:r>
      <w:r>
        <w:br w:type="textWrapping"/>
      </w:r>
      <w:r>
        <w:rPr>
          <w:rStyle w:val="174"/>
        </w:rPr>
        <w:t>print</w:t>
      </w:r>
      <w:r>
        <w:rPr>
          <w:rStyle w:val="171"/>
        </w:rPr>
        <w:t>(</w:t>
      </w:r>
      <w:r>
        <w:rPr>
          <w:rStyle w:val="173"/>
        </w:rPr>
        <w:t>"PR-AUC:"</w:t>
      </w:r>
      <w:r>
        <w:rPr>
          <w:rStyle w:val="171"/>
        </w:rPr>
        <w:t>, average_precision_score(y_test, xgb_model.predict_proba(X_test_scaled)[:,</w:t>
      </w:r>
      <w:r>
        <w:rPr>
          <w:rStyle w:val="178"/>
        </w:rPr>
        <w:t>1</w:t>
      </w:r>
      <w:r>
        <w:rPr>
          <w:rStyle w:val="171"/>
        </w:rPr>
        <w:t>]))</w:t>
      </w:r>
      <w:r>
        <w:br w:type="textWrapping"/>
      </w:r>
      <w:r>
        <w:br w:type="textWrapping"/>
      </w:r>
      <w:r>
        <w:rPr>
          <w:rStyle w:val="168"/>
        </w:rPr>
        <w:t># Saving Artifacts</w:t>
      </w:r>
      <w:r>
        <w:br w:type="textWrapping"/>
      </w:r>
      <w:r>
        <w:br w:type="textWrapping"/>
      </w:r>
      <w:r>
        <w:rPr>
          <w:rStyle w:val="170"/>
        </w:rPr>
        <w:t>import</w:t>
      </w:r>
      <w:r>
        <w:rPr>
          <w:rStyle w:val="171"/>
        </w:rPr>
        <w:t xml:space="preserve"> os</w:t>
      </w:r>
      <w:r>
        <w:br w:type="textWrapping"/>
      </w:r>
      <w:r>
        <w:rPr>
          <w:rStyle w:val="171"/>
        </w:rPr>
        <w:t>os.makedirs(</w:t>
      </w:r>
      <w:r>
        <w:rPr>
          <w:rStyle w:val="173"/>
        </w:rPr>
        <w:t>'fraud_model'</w:t>
      </w:r>
      <w:r>
        <w:rPr>
          <w:rStyle w:val="171"/>
        </w:rPr>
        <w:t>, exist_ok</w:t>
      </w:r>
      <w:r>
        <w:rPr>
          <w:rStyle w:val="172"/>
        </w:rPr>
        <w:t>=</w:t>
      </w:r>
      <w:r>
        <w:rPr>
          <w:rStyle w:val="182"/>
        </w:rPr>
        <w:t>True</w:t>
      </w:r>
      <w:r>
        <w:rPr>
          <w:rStyle w:val="171"/>
        </w:rPr>
        <w:t>)</w:t>
      </w:r>
      <w:r>
        <w:br w:type="textWrapping"/>
      </w:r>
      <w:r>
        <w:rPr>
          <w:rStyle w:val="171"/>
        </w:rPr>
        <w:t xml:space="preserve">joblib.dump(best_log_model, </w:t>
      </w:r>
      <w:r>
        <w:rPr>
          <w:rStyle w:val="173"/>
        </w:rPr>
        <w:t>'fraud_model/logistic_regression_best.pkl'</w:t>
      </w:r>
      <w:r>
        <w:rPr>
          <w:rStyle w:val="171"/>
        </w:rPr>
        <w:t>)</w:t>
      </w:r>
      <w:r>
        <w:br w:type="textWrapping"/>
      </w:r>
      <w:r>
        <w:rPr>
          <w:rStyle w:val="171"/>
        </w:rPr>
        <w:t xml:space="preserve">joblib.dump(xgb_model, </w:t>
      </w:r>
      <w:r>
        <w:rPr>
          <w:rStyle w:val="173"/>
        </w:rPr>
        <w:t>'fraud_model/xgboost_model.pkl'</w:t>
      </w:r>
      <w:r>
        <w:rPr>
          <w:rStyle w:val="171"/>
        </w:rPr>
        <w:t>)</w:t>
      </w:r>
      <w:r>
        <w:br w:type="textWrapping"/>
      </w:r>
      <w:r>
        <w:br w:type="textWrapping"/>
      </w:r>
      <w:r>
        <w:rPr>
          <w:rStyle w:val="174"/>
        </w:rPr>
        <w:t>print</w:t>
      </w:r>
      <w:r>
        <w:rPr>
          <w:rStyle w:val="171"/>
        </w:rPr>
        <w:t>(</w:t>
      </w:r>
      <w:r>
        <w:rPr>
          <w:rStyle w:val="173"/>
        </w:rPr>
        <w:t>"Models saved to ./fraud_model/"</w:t>
      </w:r>
      <w:r>
        <w:rPr>
          <w:rStyle w:val="171"/>
        </w:rPr>
        <w:t>)</w:t>
      </w:r>
      <w:r>
        <w:br w:type="textWrapping"/>
      </w:r>
      <w:r>
        <w:br w:type="textWrapping"/>
      </w:r>
      <w:r>
        <w:rPr>
          <w:rStyle w:val="168"/>
        </w:rPr>
        <w:t># Further Actions Or Monitoring (to be extended)</w:t>
      </w:r>
      <w:r>
        <w:br w:type="textWrapping"/>
      </w:r>
      <w:r>
        <w:br w:type="textWrapping"/>
      </w:r>
      <w:r>
        <w:rPr>
          <w:rStyle w:val="174"/>
        </w:rPr>
        <w:t>print</w:t>
      </w:r>
      <w:r>
        <w:rPr>
          <w:rStyle w:val="171"/>
        </w:rPr>
        <w:t>(</w:t>
      </w:r>
      <w:r>
        <w:rPr>
          <w:rStyle w:val="173"/>
        </w:rPr>
        <w:t>"</w:t>
      </w:r>
      <w:r>
        <w:rPr>
          <w:rStyle w:val="177"/>
        </w:rPr>
        <w:t>\n</w:t>
      </w:r>
      <w:r>
        <w:rPr>
          <w:rStyle w:val="173"/>
        </w:rPr>
        <w:t>Next steps: Integrate with SageMaker Model Registry, CloudWatch monitoring, and CI/CD pipeline."</w:t>
      </w:r>
      <w:r>
        <w:rPr>
          <w:rStyle w:val="171"/>
        </w:rPr>
        <w:t>)</w:t>
      </w:r>
    </w:p>
    <w:p w14:paraId="52AFB4E2"/>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2"/>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7"/>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6"/>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1"/>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5"/>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B09BB"/>
    <w:rsid w:val="00AA1D8D"/>
    <w:rsid w:val="00B47730"/>
    <w:rsid w:val="00CB0664"/>
    <w:rsid w:val="00FC693F"/>
    <w:rsid w:val="02F05262"/>
    <w:rsid w:val="04E50B95"/>
    <w:rsid w:val="055211C9"/>
    <w:rsid w:val="05954347"/>
    <w:rsid w:val="061D7998"/>
    <w:rsid w:val="07886BEA"/>
    <w:rsid w:val="09BF428B"/>
    <w:rsid w:val="0AE230E9"/>
    <w:rsid w:val="0B937689"/>
    <w:rsid w:val="0D8B77C4"/>
    <w:rsid w:val="0FE850A5"/>
    <w:rsid w:val="105E6369"/>
    <w:rsid w:val="10CA3499"/>
    <w:rsid w:val="10ED4953"/>
    <w:rsid w:val="114E5C71"/>
    <w:rsid w:val="12A84C29"/>
    <w:rsid w:val="15EE2487"/>
    <w:rsid w:val="1677496A"/>
    <w:rsid w:val="17487240"/>
    <w:rsid w:val="19A4161E"/>
    <w:rsid w:val="1A566EC3"/>
    <w:rsid w:val="1C4F4A80"/>
    <w:rsid w:val="1C8B6E63"/>
    <w:rsid w:val="1EDE3E34"/>
    <w:rsid w:val="1FFB4BF1"/>
    <w:rsid w:val="21001530"/>
    <w:rsid w:val="21664758"/>
    <w:rsid w:val="217B0E7A"/>
    <w:rsid w:val="222C5B8B"/>
    <w:rsid w:val="23424069"/>
    <w:rsid w:val="24190849"/>
    <w:rsid w:val="246805C8"/>
    <w:rsid w:val="25700DFA"/>
    <w:rsid w:val="276521AF"/>
    <w:rsid w:val="27921D79"/>
    <w:rsid w:val="2C395F1A"/>
    <w:rsid w:val="2C9256A1"/>
    <w:rsid w:val="2DF74F76"/>
    <w:rsid w:val="2E7510C8"/>
    <w:rsid w:val="33D26ADA"/>
    <w:rsid w:val="359C6581"/>
    <w:rsid w:val="3B422645"/>
    <w:rsid w:val="3B5847E9"/>
    <w:rsid w:val="3C9877E9"/>
    <w:rsid w:val="3CF60D92"/>
    <w:rsid w:val="3D2B59E9"/>
    <w:rsid w:val="3DF022AF"/>
    <w:rsid w:val="3EF94CDF"/>
    <w:rsid w:val="40655236"/>
    <w:rsid w:val="416D21E5"/>
    <w:rsid w:val="438B2560"/>
    <w:rsid w:val="45DC07AB"/>
    <w:rsid w:val="460D0F7A"/>
    <w:rsid w:val="476B4739"/>
    <w:rsid w:val="47A24893"/>
    <w:rsid w:val="47FF2A2E"/>
    <w:rsid w:val="4826706B"/>
    <w:rsid w:val="4B315D69"/>
    <w:rsid w:val="4CDC090E"/>
    <w:rsid w:val="4E02140A"/>
    <w:rsid w:val="4EB15D2B"/>
    <w:rsid w:val="50F007D8"/>
    <w:rsid w:val="52E3448B"/>
    <w:rsid w:val="5411167A"/>
    <w:rsid w:val="553E6869"/>
    <w:rsid w:val="55933D75"/>
    <w:rsid w:val="56106BC1"/>
    <w:rsid w:val="578641A4"/>
    <w:rsid w:val="585A5481"/>
    <w:rsid w:val="59635CB4"/>
    <w:rsid w:val="5A2D0C00"/>
    <w:rsid w:val="5B1D0508"/>
    <w:rsid w:val="5C3E3E63"/>
    <w:rsid w:val="5C510905"/>
    <w:rsid w:val="5CDF5BEB"/>
    <w:rsid w:val="601D05BB"/>
    <w:rsid w:val="606E2944"/>
    <w:rsid w:val="62AA7CF0"/>
    <w:rsid w:val="63192522"/>
    <w:rsid w:val="642C6B67"/>
    <w:rsid w:val="688A7410"/>
    <w:rsid w:val="68CB7E7A"/>
    <w:rsid w:val="6AD205CF"/>
    <w:rsid w:val="6BF5742D"/>
    <w:rsid w:val="6D1055FB"/>
    <w:rsid w:val="6F14284D"/>
    <w:rsid w:val="6F44559B"/>
    <w:rsid w:val="6FD85E0E"/>
    <w:rsid w:val="7075590D"/>
    <w:rsid w:val="73AD1C57"/>
    <w:rsid w:val="75833C93"/>
    <w:rsid w:val="7A5336BF"/>
    <w:rsid w:val="7B5C4424"/>
    <w:rsid w:val="7BA07ADE"/>
    <w:rsid w:val="7CA60690"/>
    <w:rsid w:val="7E6135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7"/>
    <w:unhideWhenUsed/>
    <w:qFormat/>
    <w:uiPriority w:val="99"/>
    <w:pPr>
      <w:spacing w:after="120"/>
    </w:pPr>
  </w:style>
  <w:style w:type="paragraph" w:styleId="14">
    <w:name w:val="Body Text 2"/>
    <w:basedOn w:val="1"/>
    <w:link w:val="148"/>
    <w:unhideWhenUsed/>
    <w:qFormat/>
    <w:uiPriority w:val="99"/>
    <w:pPr>
      <w:spacing w:after="120" w:line="480" w:lineRule="auto"/>
    </w:pPr>
  </w:style>
  <w:style w:type="paragraph" w:styleId="15">
    <w:name w:val="Body Text 3"/>
    <w:basedOn w:val="1"/>
    <w:link w:val="149"/>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9"/>
    <w:unhideWhenUsed/>
    <w:qFormat/>
    <w:uiPriority w:val="99"/>
    <w:pPr>
      <w:tabs>
        <w:tab w:val="center" w:pos="4680"/>
        <w:tab w:val="right" w:pos="9360"/>
      </w:tabs>
      <w:spacing w:after="0" w:line="240" w:lineRule="auto"/>
    </w:pPr>
  </w:style>
  <w:style w:type="paragraph" w:styleId="19">
    <w:name w:val="header"/>
    <w:basedOn w:val="1"/>
    <w:link w:val="138"/>
    <w:unhideWhenUsed/>
    <w:qFormat/>
    <w:uiPriority w:val="99"/>
    <w:pPr>
      <w:tabs>
        <w:tab w:val="center" w:pos="4680"/>
        <w:tab w:val="right" w:pos="9360"/>
      </w:tabs>
      <w:spacing w:after="0" w:line="240" w:lineRule="auto"/>
    </w:pPr>
  </w:style>
  <w:style w:type="character" w:styleId="20">
    <w:name w:val="HTML Code"/>
    <w:basedOn w:val="11"/>
    <w:semiHidden/>
    <w:unhideWhenUsed/>
    <w:qFormat/>
    <w:uiPriority w:val="99"/>
    <w:rPr>
      <w:rFonts w:ascii="Courier New" w:hAnsi="Courier New" w:cs="Courier New"/>
      <w:sz w:val="20"/>
      <w:szCs w:val="20"/>
    </w:rPr>
  </w:style>
  <w:style w:type="character" w:styleId="21">
    <w:name w:val="Hyperlink"/>
    <w:basedOn w:val="11"/>
    <w:qFormat/>
    <w:uiPriority w:val="0"/>
    <w:rPr>
      <w:color w:val="0000FF"/>
      <w:u w:val="single"/>
    </w:rPr>
  </w:style>
  <w:style w:type="paragraph" w:styleId="22">
    <w:name w:val="List"/>
    <w:basedOn w:val="1"/>
    <w:unhideWhenUsed/>
    <w:qFormat/>
    <w:uiPriority w:val="99"/>
    <w:pPr>
      <w:ind w:left="360" w:hanging="360"/>
      <w:contextualSpacing/>
    </w:pPr>
  </w:style>
  <w:style w:type="paragraph" w:styleId="23">
    <w:name w:val="List 2"/>
    <w:basedOn w:val="1"/>
    <w:unhideWhenUsed/>
    <w:qFormat/>
    <w:uiPriority w:val="99"/>
    <w:pPr>
      <w:ind w:left="720" w:hanging="360"/>
      <w:contextualSpacing/>
    </w:pPr>
  </w:style>
  <w:style w:type="paragraph" w:styleId="24">
    <w:name w:val="List 3"/>
    <w:basedOn w:val="1"/>
    <w:unhideWhenUsed/>
    <w:qFormat/>
    <w:uiPriority w:val="99"/>
    <w:pPr>
      <w:ind w:left="1080" w:hanging="360"/>
      <w:contextualSpacing/>
    </w:pPr>
  </w:style>
  <w:style w:type="paragraph" w:styleId="25">
    <w:name w:val="List Bullet"/>
    <w:basedOn w:val="1"/>
    <w:unhideWhenUsed/>
    <w:qFormat/>
    <w:uiPriority w:val="99"/>
    <w:pPr>
      <w:numPr>
        <w:ilvl w:val="0"/>
        <w:numId w:val="1"/>
      </w:numPr>
      <w:contextualSpacing/>
    </w:pPr>
  </w:style>
  <w:style w:type="paragraph" w:styleId="26">
    <w:name w:val="List Bullet 2"/>
    <w:basedOn w:val="1"/>
    <w:unhideWhenUsed/>
    <w:qFormat/>
    <w:uiPriority w:val="99"/>
    <w:pPr>
      <w:numPr>
        <w:ilvl w:val="0"/>
        <w:numId w:val="2"/>
      </w:numPr>
      <w:contextualSpacing/>
    </w:pPr>
  </w:style>
  <w:style w:type="paragraph" w:styleId="27">
    <w:name w:val="List Bullet 3"/>
    <w:basedOn w:val="1"/>
    <w:unhideWhenUsed/>
    <w:qFormat/>
    <w:uiPriority w:val="99"/>
    <w:pPr>
      <w:numPr>
        <w:ilvl w:val="0"/>
        <w:numId w:val="3"/>
      </w:numPr>
      <w:contextualSpacing/>
    </w:pPr>
  </w:style>
  <w:style w:type="paragraph" w:styleId="28">
    <w:name w:val="List Continue"/>
    <w:basedOn w:val="1"/>
    <w:unhideWhenUsed/>
    <w:qFormat/>
    <w:uiPriority w:val="99"/>
    <w:pPr>
      <w:spacing w:after="120"/>
      <w:ind w:left="360"/>
      <w:contextualSpacing/>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List Number"/>
    <w:basedOn w:val="1"/>
    <w:unhideWhenUsed/>
    <w:qFormat/>
    <w:uiPriority w:val="99"/>
    <w:pPr>
      <w:numPr>
        <w:ilvl w:val="0"/>
        <w:numId w:val="4"/>
      </w:numPr>
      <w:contextualSpacing/>
    </w:pPr>
  </w:style>
  <w:style w:type="paragraph" w:styleId="32">
    <w:name w:val="List Number 2"/>
    <w:basedOn w:val="1"/>
    <w:unhideWhenUsed/>
    <w:qFormat/>
    <w:uiPriority w:val="99"/>
    <w:pPr>
      <w:numPr>
        <w:ilvl w:val="0"/>
        <w:numId w:val="5"/>
      </w:numPr>
      <w:contextualSpacing/>
    </w:pPr>
  </w:style>
  <w:style w:type="paragraph" w:styleId="33">
    <w:name w:val="List Number 3"/>
    <w:basedOn w:val="1"/>
    <w:unhideWhenUsed/>
    <w:qFormat/>
    <w:uiPriority w:val="99"/>
    <w:pPr>
      <w:numPr>
        <w:ilvl w:val="0"/>
        <w:numId w:val="6"/>
      </w:numPr>
      <w:contextualSpacing/>
    </w:pPr>
  </w:style>
  <w:style w:type="paragraph" w:styleId="34">
    <w:name w:val="macro"/>
    <w:link w:val="150"/>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6">
    <w:name w:val="Strong"/>
    <w:basedOn w:val="11"/>
    <w:qFormat/>
    <w:uiPriority w:val="22"/>
    <w:rPr>
      <w:b/>
      <w:bCs/>
    </w:rPr>
  </w:style>
  <w:style w:type="paragraph" w:styleId="37">
    <w:name w:val="Subtitle"/>
    <w:basedOn w:val="1"/>
    <w:next w:val="1"/>
    <w:link w:val="1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8">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9">
    <w:name w:val="Title"/>
    <w:basedOn w:val="1"/>
    <w:next w:val="1"/>
    <w:link w:val="1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0">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1">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2">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3">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4">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5">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6">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7">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8">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9">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0">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1">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2">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3">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4">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5">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6">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7">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8">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9">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0">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1">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2">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3">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4">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5">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6">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7">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8">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6">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7">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8">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9">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0">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1">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2">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0">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1">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2">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3">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4">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5">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6">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7">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8">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9">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0">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1">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2">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3">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4">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5">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6">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7">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8">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9">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0">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2">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3">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7">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1">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5">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6">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7">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8">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9">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0">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1">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2">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3">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4">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5">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6">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7">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8">
    <w:name w:val="Header Char"/>
    <w:basedOn w:val="11"/>
    <w:link w:val="19"/>
    <w:qFormat/>
    <w:uiPriority w:val="99"/>
  </w:style>
  <w:style w:type="character" w:customStyle="1" w:styleId="139">
    <w:name w:val="Footer Char"/>
    <w:basedOn w:val="11"/>
    <w:link w:val="18"/>
    <w:qFormat/>
    <w:uiPriority w:val="99"/>
  </w:style>
  <w:style w:type="paragraph" w:styleId="1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1">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2">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3">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4">
    <w:name w:val="Title Char"/>
    <w:basedOn w:val="11"/>
    <w:link w:val="3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5">
    <w:name w:val="Subtitle Char"/>
    <w:basedOn w:val="11"/>
    <w:link w:val="3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6">
    <w:name w:val="List Paragraph"/>
    <w:basedOn w:val="1"/>
    <w:qFormat/>
    <w:uiPriority w:val="34"/>
    <w:pPr>
      <w:ind w:left="720"/>
      <w:contextualSpacing/>
    </w:pPr>
  </w:style>
  <w:style w:type="character" w:customStyle="1" w:styleId="147">
    <w:name w:val="Body Text Char"/>
    <w:basedOn w:val="11"/>
    <w:link w:val="13"/>
    <w:qFormat/>
    <w:uiPriority w:val="99"/>
  </w:style>
  <w:style w:type="character" w:customStyle="1" w:styleId="148">
    <w:name w:val="Body Text 2 Char"/>
    <w:basedOn w:val="11"/>
    <w:link w:val="14"/>
    <w:qFormat/>
    <w:uiPriority w:val="99"/>
  </w:style>
  <w:style w:type="character" w:customStyle="1" w:styleId="149">
    <w:name w:val="Body Text 3 Char"/>
    <w:basedOn w:val="11"/>
    <w:link w:val="15"/>
    <w:qFormat/>
    <w:uiPriority w:val="99"/>
    <w:rPr>
      <w:sz w:val="16"/>
      <w:szCs w:val="16"/>
    </w:rPr>
  </w:style>
  <w:style w:type="character" w:customStyle="1" w:styleId="150">
    <w:name w:val="Macro Text Char"/>
    <w:basedOn w:val="11"/>
    <w:link w:val="34"/>
    <w:qFormat/>
    <w:uiPriority w:val="99"/>
    <w:rPr>
      <w:rFonts w:ascii="Courier" w:hAnsi="Courier"/>
      <w:sz w:val="20"/>
      <w:szCs w:val="20"/>
    </w:rPr>
  </w:style>
  <w:style w:type="paragraph" w:styleId="151">
    <w:name w:val="Quote"/>
    <w:basedOn w:val="1"/>
    <w:next w:val="1"/>
    <w:link w:val="152"/>
    <w:qFormat/>
    <w:uiPriority w:val="29"/>
    <w:rPr>
      <w:i/>
      <w:iCs/>
      <w:color w:val="000000" w:themeColor="text1"/>
      <w14:textFill>
        <w14:solidFill>
          <w14:schemeClr w14:val="tx1"/>
        </w14:solidFill>
      </w14:textFill>
    </w:rPr>
  </w:style>
  <w:style w:type="character" w:customStyle="1" w:styleId="152">
    <w:name w:val="Quote Char"/>
    <w:basedOn w:val="11"/>
    <w:link w:val="151"/>
    <w:qFormat/>
    <w:uiPriority w:val="29"/>
    <w:rPr>
      <w:i/>
      <w:iCs/>
      <w:color w:val="000000" w:themeColor="text1"/>
      <w14:textFill>
        <w14:solidFill>
          <w14:schemeClr w14:val="tx1"/>
        </w14:solidFill>
      </w14:textFill>
    </w:rPr>
  </w:style>
  <w:style w:type="character" w:customStyle="1" w:styleId="153">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4">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5">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6">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7">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8">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9">
    <w:name w:val="Intense Quote"/>
    <w:basedOn w:val="1"/>
    <w:next w:val="1"/>
    <w:link w:val="1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0">
    <w:name w:val="Intense Quote Char"/>
    <w:basedOn w:val="11"/>
    <w:link w:val="159"/>
    <w:qFormat/>
    <w:uiPriority w:val="30"/>
    <w:rPr>
      <w:b/>
      <w:bCs/>
      <w:i/>
      <w:iCs/>
      <w:color w:val="4F81BD" w:themeColor="accent1"/>
      <w14:textFill>
        <w14:solidFill>
          <w14:schemeClr w14:val="accent1"/>
        </w14:solidFill>
      </w14:textFill>
    </w:rPr>
  </w:style>
  <w:style w:type="character" w:customStyle="1" w:styleId="16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2">
    <w:name w:val="Intense Emphasis"/>
    <w:basedOn w:val="11"/>
    <w:qFormat/>
    <w:uiPriority w:val="21"/>
    <w:rPr>
      <w:b/>
      <w:bCs/>
      <w:i/>
      <w:iCs/>
      <w:color w:val="4F81BD" w:themeColor="accent1"/>
      <w14:textFill>
        <w14:solidFill>
          <w14:schemeClr w14:val="accent1"/>
        </w14:solidFill>
      </w14:textFill>
    </w:rPr>
  </w:style>
  <w:style w:type="character" w:customStyle="1" w:styleId="163">
    <w:name w:val="Subtle Reference"/>
    <w:basedOn w:val="11"/>
    <w:qFormat/>
    <w:uiPriority w:val="31"/>
    <w:rPr>
      <w:smallCaps/>
      <w:color w:val="C0504D" w:themeColor="accent2"/>
      <w:u w:val="single"/>
      <w14:textFill>
        <w14:solidFill>
          <w14:schemeClr w14:val="accent2"/>
        </w14:solidFill>
      </w14:textFill>
    </w:rPr>
  </w:style>
  <w:style w:type="character" w:customStyle="1" w:styleId="164">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5">
    <w:name w:val="Book Title"/>
    <w:basedOn w:val="11"/>
    <w:qFormat/>
    <w:uiPriority w:val="33"/>
    <w:rPr>
      <w:b/>
      <w:bCs/>
      <w:smallCaps/>
      <w:spacing w:val="5"/>
    </w:rPr>
  </w:style>
  <w:style w:type="paragraph" w:customStyle="1" w:styleId="166">
    <w:name w:val="TOC Heading"/>
    <w:basedOn w:val="2"/>
    <w:next w:val="1"/>
    <w:semiHidden/>
    <w:unhideWhenUsed/>
    <w:qFormat/>
    <w:uiPriority w:val="39"/>
    <w:pPr>
      <w:outlineLvl w:val="9"/>
    </w:pPr>
  </w:style>
  <w:style w:type="paragraph" w:customStyle="1" w:styleId="167">
    <w:name w:val="Source Code"/>
    <w:basedOn w:val="1"/>
    <w:link w:val="169"/>
    <w:qFormat/>
    <w:uiPriority w:val="0"/>
    <w:pPr>
      <w:wordWrap w:val="0"/>
    </w:pPr>
  </w:style>
  <w:style w:type="character" w:customStyle="1" w:styleId="168">
    <w:name w:val="CommentTok"/>
    <w:basedOn w:val="169"/>
    <w:qFormat/>
    <w:uiPriority w:val="0"/>
    <w:rPr>
      <w:i/>
      <w:color w:val="60A0B0"/>
    </w:rPr>
  </w:style>
  <w:style w:type="character" w:customStyle="1" w:styleId="169">
    <w:name w:val="Verbatim Char"/>
    <w:basedOn w:val="147"/>
    <w:link w:val="167"/>
    <w:uiPriority w:val="0"/>
  </w:style>
  <w:style w:type="character" w:customStyle="1" w:styleId="170">
    <w:name w:val="ImportTok"/>
    <w:basedOn w:val="169"/>
    <w:qFormat/>
    <w:uiPriority w:val="0"/>
    <w:rPr>
      <w:b/>
      <w:color w:val="008000"/>
    </w:rPr>
  </w:style>
  <w:style w:type="character" w:customStyle="1" w:styleId="171">
    <w:name w:val="NormalTok"/>
    <w:basedOn w:val="169"/>
    <w:uiPriority w:val="0"/>
  </w:style>
  <w:style w:type="character" w:customStyle="1" w:styleId="172">
    <w:name w:val="OperatorTok"/>
    <w:basedOn w:val="169"/>
    <w:qFormat/>
    <w:uiPriority w:val="0"/>
    <w:rPr>
      <w:color w:val="666666"/>
    </w:rPr>
  </w:style>
  <w:style w:type="character" w:customStyle="1" w:styleId="173">
    <w:name w:val="StringTok"/>
    <w:basedOn w:val="169"/>
    <w:qFormat/>
    <w:uiPriority w:val="0"/>
    <w:rPr>
      <w:color w:val="4070A0"/>
    </w:rPr>
  </w:style>
  <w:style w:type="character" w:customStyle="1" w:styleId="174">
    <w:name w:val="BuiltInTok"/>
    <w:basedOn w:val="169"/>
    <w:qFormat/>
    <w:uiPriority w:val="0"/>
    <w:rPr>
      <w:color w:val="008000"/>
    </w:rPr>
  </w:style>
  <w:style w:type="character" w:customStyle="1" w:styleId="175">
    <w:name w:val="SpecialStringTok"/>
    <w:basedOn w:val="169"/>
    <w:qFormat/>
    <w:uiPriority w:val="0"/>
    <w:rPr>
      <w:color w:val="BB6688"/>
    </w:rPr>
  </w:style>
  <w:style w:type="character" w:customStyle="1" w:styleId="176">
    <w:name w:val="SpecialCharTok"/>
    <w:basedOn w:val="169"/>
    <w:qFormat/>
    <w:uiPriority w:val="0"/>
    <w:rPr>
      <w:color w:val="4070A0"/>
    </w:rPr>
  </w:style>
  <w:style w:type="character" w:customStyle="1" w:styleId="177">
    <w:name w:val="CharTok"/>
    <w:basedOn w:val="169"/>
    <w:qFormat/>
    <w:uiPriority w:val="0"/>
    <w:rPr>
      <w:color w:val="4070A0"/>
    </w:rPr>
  </w:style>
  <w:style w:type="character" w:customStyle="1" w:styleId="178">
    <w:name w:val="DecValTok"/>
    <w:basedOn w:val="169"/>
    <w:qFormat/>
    <w:uiPriority w:val="0"/>
    <w:rPr>
      <w:color w:val="40A070"/>
    </w:rPr>
  </w:style>
  <w:style w:type="character" w:customStyle="1" w:styleId="179">
    <w:name w:val="FloatTok"/>
    <w:basedOn w:val="169"/>
    <w:qFormat/>
    <w:uiPriority w:val="0"/>
    <w:rPr>
      <w:color w:val="40A070"/>
    </w:rPr>
  </w:style>
  <w:style w:type="character" w:customStyle="1" w:styleId="180">
    <w:name w:val="ControlFlowTok"/>
    <w:basedOn w:val="169"/>
    <w:qFormat/>
    <w:uiPriority w:val="0"/>
    <w:rPr>
      <w:b/>
      <w:color w:val="007020"/>
    </w:rPr>
  </w:style>
  <w:style w:type="character" w:customStyle="1" w:styleId="181">
    <w:name w:val="KeywordTok"/>
    <w:basedOn w:val="169"/>
    <w:uiPriority w:val="0"/>
    <w:rPr>
      <w:b/>
      <w:color w:val="007020"/>
    </w:rPr>
  </w:style>
  <w:style w:type="character" w:customStyle="1" w:styleId="182">
    <w:name w:val="VariableTok"/>
    <w:basedOn w:val="169"/>
    <w:qFormat/>
    <w:uiPriority w:val="0"/>
    <w:rPr>
      <w:color w:val="19177C"/>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B suk</cp:lastModifiedBy>
  <dcterms:modified xsi:type="dcterms:W3CDTF">2025-10-19T02:28:44Z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550C70D4C0524BD09CF153B4FF065EB4_12</vt:lpwstr>
  </property>
</Properties>
</file>